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FF5F6" w14:textId="77777777" w:rsidR="0090133E" w:rsidRDefault="00420543">
      <w:pPr>
        <w:pStyle w:val="Heading1"/>
      </w:pPr>
      <w:r>
        <w:t>Working with Variables and Data Types Worksheet</w:t>
      </w:r>
    </w:p>
    <w:p w14:paraId="28FBD73A" w14:textId="77777777" w:rsidR="0090133E" w:rsidRDefault="00420543">
      <w:r>
        <w:t>In this worksheet, you'll practice using different data types in Python programs. You'll also learn how to combine variables of different types and convert between data types (typecasting).</w:t>
      </w:r>
    </w:p>
    <w:p w14:paraId="607CA575" w14:textId="77777777" w:rsidR="0090133E" w:rsidRDefault="00420543">
      <w:pPr>
        <w:pStyle w:val="Heading2"/>
      </w:pPr>
      <w:r>
        <w:t xml:space="preserve">1. </w:t>
      </w:r>
      <w:r>
        <w:t>Identify Data Types</w:t>
      </w:r>
    </w:p>
    <w:p w14:paraId="28E46E18" w14:textId="77777777" w:rsidR="0090133E" w:rsidRDefault="00420543">
      <w:r>
        <w:t>Look at the following variables and identify their data types (e.g., string, integer, float, boolean):</w:t>
      </w:r>
    </w:p>
    <w:p w14:paraId="5E605A78" w14:textId="77777777" w:rsidR="0090133E" w:rsidRDefault="00420543">
      <w:r>
        <w:t>greeting = "Good morning"</w:t>
      </w:r>
      <w:r>
        <w:br/>
        <w:t>year = 2024</w:t>
      </w:r>
      <w:r>
        <w:br/>
        <w:t>temperature = 21.5</w:t>
      </w:r>
      <w:r>
        <w:br/>
        <w:t>passed_exam = False</w:t>
      </w:r>
    </w:p>
    <w:p w14:paraId="317B9FEF" w14:textId="77777777" w:rsidR="0090133E" w:rsidRDefault="00420543">
      <w:r>
        <w:t>Write your answers here:</w:t>
      </w:r>
    </w:p>
    <w:p w14:paraId="6EB374B4" w14:textId="77777777" w:rsidR="0090133E" w:rsidRDefault="00420543">
      <w:r>
        <w:t>________________________________________</w:t>
      </w:r>
    </w:p>
    <w:p w14:paraId="75911845" w14:textId="77777777" w:rsidR="0090133E" w:rsidRDefault="00420543">
      <w:r>
        <w:t>________________________________________</w:t>
      </w:r>
    </w:p>
    <w:p w14:paraId="5A5D0B12" w14:textId="77777777" w:rsidR="0090133E" w:rsidRDefault="00420543">
      <w:r>
        <w:t>________________________________________</w:t>
      </w:r>
    </w:p>
    <w:p w14:paraId="3E7EA30E" w14:textId="77777777" w:rsidR="0090133E" w:rsidRDefault="00420543">
      <w:pPr>
        <w:pStyle w:val="Heading2"/>
      </w:pPr>
      <w:r>
        <w:t>2. Combining Data Types</w:t>
      </w:r>
    </w:p>
    <w:p w14:paraId="1B42310C" w14:textId="77777777" w:rsidR="0090133E" w:rsidRDefault="00420543">
      <w:r>
        <w:t>Write a program that outputs a personalized introduction using variables. Here’s an example to help you:</w:t>
      </w:r>
    </w:p>
    <w:p w14:paraId="55604E7C" w14:textId="77777777" w:rsidR="0090133E" w:rsidRDefault="00420543">
      <w:r>
        <w:t>name = "Sam"</w:t>
      </w:r>
      <w:r>
        <w:br/>
        <w:t>age = 30</w:t>
      </w:r>
      <w:r>
        <w:br/>
        <w:t>likes_python = True</w:t>
      </w:r>
      <w:r>
        <w:br/>
        <w:t>print("Hi, my name is", name, "and I am", age, "years old.")</w:t>
      </w:r>
      <w:r>
        <w:br/>
        <w:t>print("Do I like Python?", likes_python)</w:t>
      </w:r>
    </w:p>
    <w:p w14:paraId="6AAFBC91" w14:textId="77777777" w:rsidR="0090133E" w:rsidRDefault="00420543">
      <w:r>
        <w:t>Modify the program to include your height and a fun fact about yourself.</w:t>
      </w:r>
    </w:p>
    <w:p w14:paraId="72E1F87D" w14:textId="77777777" w:rsidR="0090133E" w:rsidRDefault="00420543">
      <w:pPr>
        <w:pStyle w:val="Heading2"/>
      </w:pPr>
      <w:r>
        <w:t>3. Typecasting (Converting Between Data Types)</w:t>
      </w:r>
    </w:p>
    <w:p w14:paraId="6206D03D" w14:textId="77777777" w:rsidR="0090133E" w:rsidRDefault="00420543">
      <w:r>
        <w:t>Convert between different data types using `int()`, `float()`, and `str()`. Here’s an example:</w:t>
      </w:r>
    </w:p>
    <w:p w14:paraId="3A6FA5AD" w14:textId="77777777" w:rsidR="0090133E" w:rsidRDefault="00420543">
      <w:r>
        <w:t>age = input("Enter your age: ")</w:t>
      </w:r>
      <w:r>
        <w:br/>
        <w:t>age = int(age)</w:t>
      </w:r>
      <w:r>
        <w:br/>
        <w:t>print("Next year, you will be", age + 1, "years old.")</w:t>
      </w:r>
    </w:p>
    <w:p w14:paraId="6833BECE" w14:textId="77777777" w:rsidR="0090133E" w:rsidRDefault="00420543">
      <w:r>
        <w:t>Practice Task: Write a program that asks for your year of birth, converts it to an integer, calculates your age, and prints it.</w:t>
      </w:r>
    </w:p>
    <w:p w14:paraId="242BC053" w14:textId="77777777" w:rsidR="0090133E" w:rsidRDefault="00420543">
      <w:pPr>
        <w:pStyle w:val="Heading2"/>
      </w:pPr>
      <w:r>
        <w:lastRenderedPageBreak/>
        <w:t>4. Reflection Questions</w:t>
      </w:r>
    </w:p>
    <w:p w14:paraId="3D7E01AD" w14:textId="77777777" w:rsidR="0090133E" w:rsidRDefault="00420543">
      <w:r>
        <w:t>1. Why is it important to understand data types in Python?</w:t>
      </w:r>
    </w:p>
    <w:p w14:paraId="2613154D" w14:textId="77777777" w:rsidR="0090133E" w:rsidRDefault="00420543">
      <w:r>
        <w:t>________________________________________</w:t>
      </w:r>
    </w:p>
    <w:p w14:paraId="45250171" w14:textId="77777777" w:rsidR="0090133E" w:rsidRDefault="00420543">
      <w:r>
        <w:t>2. What happens if you forget to typecast when combining strings and integers?</w:t>
      </w:r>
    </w:p>
    <w:p w14:paraId="37B5170E" w14:textId="77777777" w:rsidR="0090133E" w:rsidRDefault="00420543">
      <w:r>
        <w:t>________________________________________</w:t>
      </w:r>
    </w:p>
    <w:p w14:paraId="3942471B" w14:textId="77777777" w:rsidR="0090133E" w:rsidRDefault="00420543">
      <w:r>
        <w:t>3. How could you use booleans in a program, such as a quiz or game?</w:t>
      </w:r>
    </w:p>
    <w:p w14:paraId="3EAEBA8A" w14:textId="77777777" w:rsidR="0090133E" w:rsidRDefault="00420543">
      <w:r>
        <w:t>________________________________________</w:t>
      </w:r>
    </w:p>
    <w:sectPr w:rsidR="009013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34826">
    <w:abstractNumId w:val="8"/>
  </w:num>
  <w:num w:numId="2" w16cid:durableId="1306860710">
    <w:abstractNumId w:val="6"/>
  </w:num>
  <w:num w:numId="3" w16cid:durableId="1921479553">
    <w:abstractNumId w:val="5"/>
  </w:num>
  <w:num w:numId="4" w16cid:durableId="1362055050">
    <w:abstractNumId w:val="4"/>
  </w:num>
  <w:num w:numId="5" w16cid:durableId="1468476093">
    <w:abstractNumId w:val="7"/>
  </w:num>
  <w:num w:numId="6" w16cid:durableId="1775512431">
    <w:abstractNumId w:val="3"/>
  </w:num>
  <w:num w:numId="7" w16cid:durableId="159541673">
    <w:abstractNumId w:val="2"/>
  </w:num>
  <w:num w:numId="8" w16cid:durableId="1390767990">
    <w:abstractNumId w:val="1"/>
  </w:num>
  <w:num w:numId="9" w16cid:durableId="2003510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429A"/>
    <w:rsid w:val="00420543"/>
    <w:rsid w:val="005F3470"/>
    <w:rsid w:val="0090133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C3B99C"/>
  <w14:defaultImageDpi w14:val="300"/>
  <w15:docId w15:val="{18FC1C3F-170C-4CA0-8596-17A15C2D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Camilla Stevenson</cp:lastModifiedBy>
  <cp:revision>2</cp:revision>
  <dcterms:created xsi:type="dcterms:W3CDTF">2025-01-13T16:31:00Z</dcterms:created>
  <dcterms:modified xsi:type="dcterms:W3CDTF">2025-01-13T16:31:00Z</dcterms:modified>
  <cp:category/>
</cp:coreProperties>
</file>