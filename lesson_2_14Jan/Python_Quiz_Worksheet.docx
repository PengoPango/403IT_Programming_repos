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B101" w14:textId="77777777" w:rsidR="00106051" w:rsidRDefault="00000000">
      <w:pPr>
        <w:pStyle w:val="Title"/>
      </w:pPr>
      <w:r>
        <w:t>Python Basics Worksheet: Personal Information and Quiz</w:t>
      </w:r>
    </w:p>
    <w:p w14:paraId="4DCC6780" w14:textId="77777777" w:rsidR="00106051" w:rsidRDefault="00000000">
      <w:r>
        <w:t>Objective:</w:t>
      </w:r>
      <w:r>
        <w:br/>
        <w:t>The goal of this worksheet is to practice Python basics by collecting user input, handling different data types, and creating a simple quiz.</w:t>
      </w:r>
    </w:p>
    <w:p w14:paraId="35AB882C" w14:textId="77777777" w:rsidR="00106051" w:rsidRDefault="00000000">
      <w:pPr>
        <w:pStyle w:val="Heading1"/>
      </w:pPr>
      <w:r>
        <w:t>Part 1: Collecting Personal Information</w:t>
      </w:r>
    </w:p>
    <w:p w14:paraId="0EF954CA" w14:textId="33486343" w:rsidR="00106051" w:rsidRDefault="00000000" w:rsidP="00F14007">
      <w:r>
        <w:t>Instructions:</w:t>
      </w:r>
      <w:r>
        <w:br/>
        <w:t>1. Write a Python program that asks for the following information:</w:t>
      </w:r>
      <w:r>
        <w:br/>
        <w:t xml:space="preserve">   - First name</w:t>
      </w:r>
      <w:r>
        <w:br/>
        <w:t xml:space="preserve">   - Surname</w:t>
      </w:r>
      <w:r>
        <w:br/>
        <w:t xml:space="preserve">   - Age</w:t>
      </w:r>
      <w:r>
        <w:br/>
      </w:r>
      <w:r>
        <w:br/>
        <w:t>2. Store these values in variables and display a message that includes all the information. The output should be in the following format:</w:t>
      </w:r>
      <w:r>
        <w:br/>
        <w:t xml:space="preserve">   My name is [First Name]</w:t>
      </w:r>
      <w:r>
        <w:br/>
        <w:t xml:space="preserve">   I am here</w:t>
      </w:r>
      <w:r>
        <w:br/>
        <w:t xml:space="preserve">   My surname is [Surname]</w:t>
      </w:r>
      <w:r>
        <w:br/>
        <w:t xml:space="preserve">   I am [Age] years old</w:t>
      </w:r>
      <w:r>
        <w:br/>
      </w:r>
      <w:r>
        <w:br/>
        <w:t>Example Output:</w:t>
      </w:r>
      <w:r>
        <w:br/>
        <w:t>Enter your first name: John</w:t>
      </w:r>
      <w:r>
        <w:br/>
        <w:t>Enter your surname: Doe</w:t>
      </w:r>
      <w:r>
        <w:br/>
        <w:t>Enter your age: 25</w:t>
      </w:r>
      <w:r>
        <w:br/>
        <w:t>My name is John</w:t>
      </w:r>
      <w:r>
        <w:br/>
        <w:t>I am here</w:t>
      </w:r>
      <w:r>
        <w:br/>
        <w:t>My surname is Doe</w:t>
      </w:r>
      <w:r>
        <w:br/>
        <w:t>I am 25 years old</w:t>
      </w:r>
      <w:r>
        <w:br/>
      </w:r>
      <w:r>
        <w:br/>
        <w:t>Your Task:</w:t>
      </w:r>
      <w:r>
        <w:br/>
        <w:t>Write the code below:</w:t>
      </w:r>
      <w:r>
        <w:br/>
      </w:r>
      <w:r>
        <w:br/>
      </w:r>
    </w:p>
    <w:p w14:paraId="340EBCF9" w14:textId="77777777" w:rsidR="00F14007" w:rsidRDefault="00F14007" w:rsidP="00F14007"/>
    <w:p w14:paraId="0E368CAC" w14:textId="662934DB" w:rsidR="00106051" w:rsidRDefault="00000000">
      <w:pPr>
        <w:pStyle w:val="Heading1"/>
      </w:pPr>
      <w:r>
        <w:lastRenderedPageBreak/>
        <w:t>Part 2: Quiz on Python Concepts</w:t>
      </w:r>
    </w:p>
    <w:p w14:paraId="5DBF5A4E" w14:textId="77777777" w:rsidR="00106051" w:rsidRDefault="00000000">
      <w:r>
        <w:t>Instructions:</w:t>
      </w:r>
      <w:r>
        <w:br/>
        <w:t>Below is a quiz that will test your knowledge of Python concepts. Choose the correct answer for each question.</w:t>
      </w:r>
      <w:r>
        <w:br/>
      </w:r>
      <w:r>
        <w:br/>
        <w:t>1. What is the purpose of the `input()` function in Python?</w:t>
      </w:r>
      <w:r>
        <w:br/>
        <w:t xml:space="preserve">   a) To print data to the screen</w:t>
      </w:r>
      <w:r>
        <w:br/>
        <w:t xml:space="preserve">   b) To collect user input</w:t>
      </w:r>
      <w:r>
        <w:br/>
        <w:t xml:space="preserve">   c) To calculate a mathematical result</w:t>
      </w:r>
      <w:r>
        <w:br/>
        <w:t xml:space="preserve">   d) To store a variable's value</w:t>
      </w:r>
      <w:r>
        <w:br/>
      </w:r>
      <w:r>
        <w:br/>
        <w:t>2. Which of the following is the correct syntax to convert a string input to an integer in Python?</w:t>
      </w:r>
      <w:r>
        <w:br/>
        <w:t xml:space="preserve">   a) `int(input())`</w:t>
      </w:r>
      <w:r>
        <w:br/>
        <w:t xml:space="preserve">   b) `str(input())`</w:t>
      </w:r>
      <w:r>
        <w:br/>
        <w:t xml:space="preserve">   c) `bool(input())`</w:t>
      </w:r>
      <w:r>
        <w:br/>
        <w:t xml:space="preserve">   d) `float(input())`</w:t>
      </w:r>
      <w:r>
        <w:br/>
      </w:r>
      <w:r>
        <w:br/>
        <w:t>3. What does the `bool()` function do in Python?</w:t>
      </w:r>
      <w:r>
        <w:br/>
        <w:t xml:space="preserve">   a) Converts input into a string</w:t>
      </w:r>
      <w:r>
        <w:br/>
        <w:t xml:space="preserve">   b) Converts input into a boolean (True or False)</w:t>
      </w:r>
      <w:r>
        <w:br/>
        <w:t xml:space="preserve">   c) Converts input into an integer</w:t>
      </w:r>
      <w:r>
        <w:br/>
        <w:t xml:space="preserve">   d) Converts input into a float</w:t>
      </w:r>
      <w:r>
        <w:br/>
      </w:r>
      <w:r>
        <w:br/>
        <w:t>4. How do you correctly print a message in Python, combining a string and a variable?</w:t>
      </w:r>
      <w:r>
        <w:br/>
        <w:t xml:space="preserve">   a) `print('Hello' + name)`</w:t>
      </w:r>
      <w:r>
        <w:br/>
        <w:t xml:space="preserve">   b) `print('Hello' name)`</w:t>
      </w:r>
      <w:r>
        <w:br/>
        <w:t xml:space="preserve">   c) `print('Hello, name')`</w:t>
      </w:r>
      <w:r>
        <w:br/>
        <w:t xml:space="preserve">   d) `print('Hello', name)`</w:t>
      </w:r>
      <w:r>
        <w:br/>
      </w:r>
    </w:p>
    <w:p w14:paraId="10F8488B" w14:textId="77777777" w:rsidR="00106051" w:rsidRDefault="00000000">
      <w:pPr>
        <w:pStyle w:val="Heading1"/>
      </w:pPr>
      <w:r>
        <w:t>Part 3: Python Code Review and Reflection</w:t>
      </w:r>
    </w:p>
    <w:p w14:paraId="2003A6AF" w14:textId="77777777" w:rsidR="00106051" w:rsidRDefault="00000000">
      <w:r>
        <w:t>Instructions:</w:t>
      </w:r>
      <w:r>
        <w:br/>
        <w:t>1. After completing the personal information program and quiz, reflect on the following questions:</w:t>
      </w:r>
      <w:r>
        <w:br/>
        <w:t xml:space="preserve">   - What does the `input()` function do?</w:t>
      </w:r>
      <w:r>
        <w:br/>
        <w:t xml:space="preserve">   - How do you use the `bool()` function in Python?</w:t>
      </w:r>
      <w:r>
        <w:br/>
        <w:t xml:space="preserve">   - Why do you need to use `int()` to convert string inputs to numbers?</w:t>
      </w:r>
      <w:r>
        <w:br/>
        <w:t xml:space="preserve">   - Explain why `print()` can display both strings and variables together.</w:t>
      </w:r>
      <w:r>
        <w:br/>
      </w:r>
      <w:r>
        <w:br/>
        <w:t>2. Submit the following:</w:t>
      </w:r>
      <w:r>
        <w:br/>
      </w:r>
      <w:r>
        <w:lastRenderedPageBreak/>
        <w:t xml:space="preserve">   - The Python code you wrote for collecting personal information.</w:t>
      </w:r>
      <w:r>
        <w:br/>
        <w:t xml:space="preserve">   - Your answers to the quiz questions.</w:t>
      </w:r>
    </w:p>
    <w:p w14:paraId="471E452A" w14:textId="77777777" w:rsidR="00106051" w:rsidRDefault="00000000">
      <w:pPr>
        <w:pStyle w:val="Heading1"/>
      </w:pPr>
      <w:r>
        <w:t>Bonus Challenge (Optional)</w:t>
      </w:r>
    </w:p>
    <w:p w14:paraId="6F5041EF" w14:textId="51859515" w:rsidR="00106051" w:rsidRDefault="00000000">
      <w:r>
        <w:t>Modify your program to:</w:t>
      </w:r>
      <w:r>
        <w:br/>
      </w:r>
      <w:r>
        <w:br/>
        <w:t xml:space="preserve">1. Ask for the user’s favorite </w:t>
      </w:r>
      <w:proofErr w:type="spellStart"/>
      <w:r>
        <w:t>colo</w:t>
      </w:r>
      <w:r w:rsidR="00F14007">
        <w:t>u</w:t>
      </w:r>
      <w:r>
        <w:t>r</w:t>
      </w:r>
      <w:proofErr w:type="spellEnd"/>
      <w:r>
        <w:t>.</w:t>
      </w:r>
      <w:r>
        <w:br/>
        <w:t xml:space="preserve">2. Print a message that says: 'My favorite </w:t>
      </w:r>
      <w:proofErr w:type="spellStart"/>
      <w:r>
        <w:t>colo</w:t>
      </w:r>
      <w:r w:rsidR="00F14007">
        <w:t>u</w:t>
      </w:r>
      <w:r>
        <w:t>r</w:t>
      </w:r>
      <w:proofErr w:type="spellEnd"/>
      <w:r>
        <w:t xml:space="preserve"> is [</w:t>
      </w:r>
      <w:proofErr w:type="spellStart"/>
      <w:r>
        <w:t>Colo</w:t>
      </w:r>
      <w:r w:rsidR="00F14007">
        <w:t>u</w:t>
      </w:r>
      <w:r>
        <w:t>r</w:t>
      </w:r>
      <w:proofErr w:type="spellEnd"/>
      <w:r>
        <w:t>].'</w:t>
      </w:r>
      <w:r>
        <w:br/>
      </w:r>
      <w:r>
        <w:br/>
        <w:t>Write the updated code below:</w:t>
      </w:r>
      <w:r>
        <w:br/>
      </w:r>
      <w:r>
        <w:br/>
      </w:r>
    </w:p>
    <w:p w14:paraId="74FE5A51" w14:textId="74A46D5A" w:rsidR="00106051" w:rsidRDefault="00000000">
      <w:r>
        <w:t>```python</w:t>
      </w:r>
      <w:r>
        <w:br/>
        <w:t xml:space="preserve"># Ask for the user's favorite </w:t>
      </w:r>
      <w:proofErr w:type="spellStart"/>
      <w:r>
        <w:t>colo</w:t>
      </w:r>
      <w:r w:rsidR="00F14007">
        <w:t>u</w:t>
      </w:r>
      <w:r>
        <w:t>r</w:t>
      </w:r>
      <w:proofErr w:type="spellEnd"/>
      <w:r>
        <w:t xml:space="preserve"> and print the message</w:t>
      </w:r>
      <w:r>
        <w:br/>
      </w:r>
      <w:proofErr w:type="spellStart"/>
      <w:r>
        <w:t>favorite_colo</w:t>
      </w:r>
      <w:r w:rsidR="00F14007">
        <w:t>u</w:t>
      </w:r>
      <w:r>
        <w:t>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your favorite </w:t>
      </w:r>
      <w:proofErr w:type="spellStart"/>
      <w:r>
        <w:t>colo</w:t>
      </w:r>
      <w:r w:rsidR="00F14007">
        <w:t>u</w:t>
      </w:r>
      <w:r>
        <w:t>r</w:t>
      </w:r>
      <w:proofErr w:type="spellEnd"/>
      <w:r>
        <w:t>: ')</w:t>
      </w:r>
      <w:r>
        <w:br/>
      </w:r>
      <w:r>
        <w:br/>
        <w:t xml:space="preserve"># Print the message with the favorite </w:t>
      </w:r>
      <w:proofErr w:type="spellStart"/>
      <w:r>
        <w:t>colo</w:t>
      </w:r>
      <w:r w:rsidR="00F14007">
        <w:t>u</w:t>
      </w:r>
      <w:r>
        <w:t>r</w:t>
      </w:r>
      <w:proofErr w:type="spellEnd"/>
      <w:r>
        <w:br/>
        <w:t># Your code goes here...</w:t>
      </w:r>
      <w:r>
        <w:br/>
        <w:t>```</w:t>
      </w:r>
    </w:p>
    <w:p w14:paraId="5CDBD63A" w14:textId="77777777" w:rsidR="00106051" w:rsidRDefault="00000000">
      <w:r>
        <w:br/>
        <w:t>End of Worksheet</w:t>
      </w:r>
    </w:p>
    <w:sectPr w:rsidR="00106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933277">
    <w:abstractNumId w:val="8"/>
  </w:num>
  <w:num w:numId="2" w16cid:durableId="369840230">
    <w:abstractNumId w:val="6"/>
  </w:num>
  <w:num w:numId="3" w16cid:durableId="2133211804">
    <w:abstractNumId w:val="5"/>
  </w:num>
  <w:num w:numId="4" w16cid:durableId="1687099580">
    <w:abstractNumId w:val="4"/>
  </w:num>
  <w:num w:numId="5" w16cid:durableId="870339615">
    <w:abstractNumId w:val="7"/>
  </w:num>
  <w:num w:numId="6" w16cid:durableId="1280456736">
    <w:abstractNumId w:val="3"/>
  </w:num>
  <w:num w:numId="7" w16cid:durableId="1750693457">
    <w:abstractNumId w:val="2"/>
  </w:num>
  <w:num w:numId="8" w16cid:durableId="1979064271">
    <w:abstractNumId w:val="1"/>
  </w:num>
  <w:num w:numId="9" w16cid:durableId="10389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051"/>
    <w:rsid w:val="0015074B"/>
    <w:rsid w:val="0029639D"/>
    <w:rsid w:val="00326F90"/>
    <w:rsid w:val="00AA1D8D"/>
    <w:rsid w:val="00B47730"/>
    <w:rsid w:val="00CB0664"/>
    <w:rsid w:val="00F140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A1B69"/>
  <w14:defaultImageDpi w14:val="300"/>
  <w15:docId w15:val="{5735B5D7-FC94-436B-A402-69AD7E5B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Camilla Stevenson</cp:lastModifiedBy>
  <cp:revision>2</cp:revision>
  <dcterms:created xsi:type="dcterms:W3CDTF">2025-01-14T11:39:00Z</dcterms:created>
  <dcterms:modified xsi:type="dcterms:W3CDTF">2025-01-14T11:39:00Z</dcterms:modified>
  <cp:category/>
</cp:coreProperties>
</file>