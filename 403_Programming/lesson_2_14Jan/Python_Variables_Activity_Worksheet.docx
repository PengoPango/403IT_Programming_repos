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F0A28" w14:textId="77777777" w:rsidR="0005501C" w:rsidRDefault="00774EE3">
      <w:pPr>
        <w:pStyle w:val="Heading1"/>
      </w:pPr>
      <w:r>
        <w:t>Python Variables Activity Worksheet</w:t>
      </w:r>
    </w:p>
    <w:p w14:paraId="63456EFB" w14:textId="77777777" w:rsidR="0005501C" w:rsidRDefault="00774EE3">
      <w:r>
        <w:t xml:space="preserve">In this activity, you'll practice using variables to make your Python programs more dynamic and personal. Instead of writing your details directly in `print()` functions, you'll store them in variables and use them </w:t>
      </w:r>
      <w:r>
        <w:t>throughout your program.</w:t>
      </w:r>
    </w:p>
    <w:p w14:paraId="79BF73D7" w14:textId="77777777" w:rsidR="0005501C" w:rsidRDefault="00774EE3">
      <w:pPr>
        <w:pStyle w:val="Heading2"/>
      </w:pPr>
      <w:r>
        <w:t>Beginner Task:</w:t>
      </w:r>
    </w:p>
    <w:p w14:paraId="40CBE515" w14:textId="77777777" w:rsidR="0005501C" w:rsidRDefault="00774EE3">
      <w:r>
        <w:t>Add another variable for your age and print it. Here’s an example to guide you:</w:t>
      </w:r>
    </w:p>
    <w:p w14:paraId="692038B5" w14:textId="77777777" w:rsidR="0005501C" w:rsidRDefault="00774EE3">
      <w:r>
        <w:t>age = 20</w:t>
      </w:r>
      <w:r>
        <w:br/>
        <w:t>print("My age is", age)</w:t>
      </w:r>
    </w:p>
    <w:p w14:paraId="142C6F0B" w14:textId="77777777" w:rsidR="0005501C" w:rsidRDefault="00774EE3">
      <w:r>
        <w:t>Change the value of `age` to your own age and run the program.</w:t>
      </w:r>
    </w:p>
    <w:p w14:paraId="07ACB312" w14:textId="77777777" w:rsidR="0005501C" w:rsidRDefault="00774EE3">
      <w:pPr>
        <w:pStyle w:val="Heading2"/>
      </w:pPr>
      <w:r>
        <w:t>Stretch Task:</w:t>
      </w:r>
    </w:p>
    <w:p w14:paraId="075E6441" w14:textId="77777777" w:rsidR="0005501C" w:rsidRDefault="00774EE3">
      <w:r>
        <w:t>Instead of typing the values into the program directly, let's make the program interactive by asking for input from the user.</w:t>
      </w:r>
    </w:p>
    <w:p w14:paraId="5941B3CE" w14:textId="77777777" w:rsidR="0005501C" w:rsidRDefault="00774EE3">
      <w:r>
        <w:t xml:space="preserve">**Fill in the </w:t>
      </w:r>
      <w:proofErr w:type="gramStart"/>
      <w:r>
        <w:t>blanks:*</w:t>
      </w:r>
      <w:proofErr w:type="gramEnd"/>
      <w:r>
        <w:t>*</w:t>
      </w:r>
    </w:p>
    <w:p w14:paraId="489BD4F4" w14:textId="77777777" w:rsidR="0005501C" w:rsidRDefault="00774EE3">
      <w:r>
        <w:t>Below is an incomplete program. Fill in the blanks to make it work:</w:t>
      </w:r>
    </w:p>
    <w:p w14:paraId="1D457CCB" w14:textId="77777777" w:rsidR="0005501C" w:rsidRDefault="00774EE3">
      <w:r>
        <w:t>first_name = input("Enter your first name: ")</w:t>
      </w:r>
      <w:r>
        <w:br/>
        <w:t>surname = input("Enter your surname: ")</w:t>
      </w:r>
      <w:r>
        <w:br/>
        <w:t>...............</w:t>
      </w:r>
      <w:r>
        <w:br/>
        <w:t>print("My name is", first_name)</w:t>
      </w:r>
      <w:r>
        <w:br/>
        <w:t>print("My surname is", surname)</w:t>
      </w:r>
      <w:r>
        <w:br/>
        <w:t>print("I am", ???, "years old")</w:t>
      </w:r>
    </w:p>
    <w:p w14:paraId="0DD13DA8" w14:textId="77777777" w:rsidR="0005501C" w:rsidRDefault="00774EE3">
      <w:r>
        <w:t>Fill in the blanks to make it print out a person’s name, surname, and age.</w:t>
      </w:r>
    </w:p>
    <w:p w14:paraId="2F371B91" w14:textId="77777777" w:rsidR="0005501C" w:rsidRDefault="00774EE3">
      <w:pPr>
        <w:pStyle w:val="Heading2"/>
      </w:pPr>
      <w:r>
        <w:t>Why This Is Helpful:</w:t>
      </w:r>
    </w:p>
    <w:p w14:paraId="702952BA" w14:textId="77777777" w:rsidR="0005501C" w:rsidRDefault="00774EE3">
      <w:r>
        <w:t>Using variables means you don’t have to retype your details everywhere in the program. It makes your program more flexible and interactive since someone else can type their own information when the program runs.</w:t>
      </w:r>
    </w:p>
    <w:p w14:paraId="7C57AD97" w14:textId="77777777" w:rsidR="0005501C" w:rsidRDefault="00774EE3">
      <w:pPr>
        <w:pStyle w:val="Heading2"/>
      </w:pPr>
      <w:r>
        <w:t>Extension Idea:</w:t>
      </w:r>
    </w:p>
    <w:p w14:paraId="4AAB7C28" w14:textId="77777777" w:rsidR="0005501C" w:rsidRDefault="00774EE3">
      <w:r>
        <w:t>Let’s take this further by storing more details, like your favorite food and hobby, to make a fun introduction:</w:t>
      </w:r>
    </w:p>
    <w:p w14:paraId="2FC6DF94" w14:textId="77777777" w:rsidR="0005501C" w:rsidRDefault="00774EE3">
      <w:r>
        <w:t>favorite_food = "pizza"</w:t>
      </w:r>
      <w:r>
        <w:br/>
        <w:t>hobby = "reading"</w:t>
      </w:r>
      <w:r>
        <w:br/>
        <w:t>print("I love eating", favorite_food, "and enjoy", hobby, "during my free time.")</w:t>
      </w:r>
    </w:p>
    <w:p w14:paraId="7B7BEA75" w14:textId="77777777" w:rsidR="0005501C" w:rsidRDefault="00774EE3">
      <w:r>
        <w:t>Try this out! What other details can you add to your program to make it more personal?</w:t>
      </w:r>
    </w:p>
    <w:sectPr w:rsidR="000550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6452824">
    <w:abstractNumId w:val="8"/>
  </w:num>
  <w:num w:numId="2" w16cid:durableId="1320425917">
    <w:abstractNumId w:val="6"/>
  </w:num>
  <w:num w:numId="3" w16cid:durableId="895091056">
    <w:abstractNumId w:val="5"/>
  </w:num>
  <w:num w:numId="4" w16cid:durableId="925768536">
    <w:abstractNumId w:val="4"/>
  </w:num>
  <w:num w:numId="5" w16cid:durableId="17465264">
    <w:abstractNumId w:val="7"/>
  </w:num>
  <w:num w:numId="6" w16cid:durableId="921991139">
    <w:abstractNumId w:val="3"/>
  </w:num>
  <w:num w:numId="7" w16cid:durableId="1128353958">
    <w:abstractNumId w:val="2"/>
  </w:num>
  <w:num w:numId="8" w16cid:durableId="2125806354">
    <w:abstractNumId w:val="1"/>
  </w:num>
  <w:num w:numId="9" w16cid:durableId="1304038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01C"/>
    <w:rsid w:val="0006063C"/>
    <w:rsid w:val="0015074B"/>
    <w:rsid w:val="0029639D"/>
    <w:rsid w:val="00326F90"/>
    <w:rsid w:val="005F3470"/>
    <w:rsid w:val="00774EE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40183"/>
  <w14:defaultImageDpi w14:val="300"/>
  <w15:docId w15:val="{18FC1C3F-170C-4CA0-8596-17A15C2D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Camilla Stevenson</cp:lastModifiedBy>
  <cp:revision>2</cp:revision>
  <dcterms:created xsi:type="dcterms:W3CDTF">2025-01-13T16:20:00Z</dcterms:created>
  <dcterms:modified xsi:type="dcterms:W3CDTF">2025-01-13T16:20:00Z</dcterms:modified>
  <cp:category/>
</cp:coreProperties>
</file>