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859A4" w14:textId="77777777" w:rsidR="00310361" w:rsidRDefault="004A7D26">
      <w:pPr>
        <w:pStyle w:val="Heading1"/>
      </w:pPr>
      <w:r>
        <w:t>Requirements Analysis Worksheet</w:t>
      </w:r>
    </w:p>
    <w:p w14:paraId="357399CF" w14:textId="77777777" w:rsidR="00310361" w:rsidRDefault="004A7D26">
      <w:pPr>
        <w:pStyle w:val="Heading2"/>
      </w:pPr>
      <w:r>
        <w:t>1. Project Selection</w:t>
      </w:r>
    </w:p>
    <w:p w14:paraId="2EE05AA4" w14:textId="77777777" w:rsidR="00310361" w:rsidRDefault="004A7D26">
      <w:r>
        <w:t>Chosen Project 1: ___________________________</w:t>
      </w:r>
    </w:p>
    <w:p w14:paraId="70020C9C" w14:textId="77777777" w:rsidR="00310361" w:rsidRDefault="004A7D26">
      <w:r>
        <w:t>Chosen Project 2: ___________________________</w:t>
      </w:r>
    </w:p>
    <w:p w14:paraId="19AA9E02" w14:textId="77777777" w:rsidR="00310361" w:rsidRDefault="004A7D26">
      <w:pPr>
        <w:pStyle w:val="Heading2"/>
      </w:pPr>
      <w:r>
        <w:t>2. Problem Definition</w:t>
      </w:r>
    </w:p>
    <w:p w14:paraId="417C6467" w14:textId="77777777" w:rsidR="00310361" w:rsidRDefault="004A7D26">
      <w:r>
        <w:t>• What problem does this program solve?</w:t>
      </w:r>
    </w:p>
    <w:p w14:paraId="5C24ADAA" w14:textId="77777777" w:rsidR="00310361" w:rsidRDefault="004A7D26">
      <w:r>
        <w:t>• Who will use this program?</w:t>
      </w:r>
    </w:p>
    <w:p w14:paraId="06274254" w14:textId="77777777" w:rsidR="00310361" w:rsidRDefault="004A7D26">
      <w:r>
        <w:t xml:space="preserve">• Why is this </w:t>
      </w:r>
      <w:r>
        <w:t>solution needed?</w:t>
      </w:r>
    </w:p>
    <w:p w14:paraId="2B2855C0" w14:textId="77777777" w:rsidR="00310361" w:rsidRDefault="004A7D26">
      <w:pPr>
        <w:pStyle w:val="Heading2"/>
      </w:pPr>
      <w:r>
        <w:t>3. User Requirements</w:t>
      </w:r>
    </w:p>
    <w:p w14:paraId="456E7A4C" w14:textId="77777777" w:rsidR="00310361" w:rsidRDefault="004A7D26">
      <w:r>
        <w:t>• What features do users need?</w:t>
      </w:r>
    </w:p>
    <w:p w14:paraId="3A567D64" w14:textId="77777777" w:rsidR="00310361" w:rsidRDefault="004A7D26">
      <w:r>
        <w:t>• How should users interact with the program?</w:t>
      </w:r>
    </w:p>
    <w:p w14:paraId="23153F9E" w14:textId="77777777" w:rsidR="00310361" w:rsidRDefault="004A7D26">
      <w:r>
        <w:t>• Example: 'Users should be able to add and delete tasks in a To-Do List.'</w:t>
      </w:r>
    </w:p>
    <w:p w14:paraId="01366585" w14:textId="77777777" w:rsidR="00310361" w:rsidRDefault="004A7D26">
      <w:pPr>
        <w:pStyle w:val="Heading2"/>
      </w:pPr>
      <w:r>
        <w:t>4. Functional Requirements</w:t>
      </w:r>
    </w:p>
    <w:p w14:paraId="1EE15FFB" w14:textId="77777777" w:rsidR="00310361" w:rsidRDefault="004A7D26">
      <w:r>
        <w:t>List the core functionalities of your program. Examples:</w:t>
      </w:r>
      <w:r>
        <w:br/>
        <w:t>• The Temperature Converter should allow users to input a value and select conversion.</w:t>
      </w:r>
      <w:r>
        <w:br/>
        <w:t>• The Contact Book should store, retrieve, and update contacts.</w:t>
      </w:r>
      <w:r>
        <w:br/>
      </w:r>
    </w:p>
    <w:p w14:paraId="472BF0A8" w14:textId="77777777" w:rsidR="00310361" w:rsidRDefault="004A7D26">
      <w:r>
        <w:t>• Feature 1: ___________________________</w:t>
      </w:r>
    </w:p>
    <w:p w14:paraId="7BBC4584" w14:textId="77777777" w:rsidR="00310361" w:rsidRDefault="004A7D26">
      <w:r>
        <w:t>• Feature 2: ___________________________</w:t>
      </w:r>
    </w:p>
    <w:p w14:paraId="00C3D171" w14:textId="77777777" w:rsidR="00310361" w:rsidRDefault="004A7D26">
      <w:r>
        <w:t>• Feature 3: ___________________________</w:t>
      </w:r>
    </w:p>
    <w:p w14:paraId="73469285" w14:textId="77777777" w:rsidR="00310361" w:rsidRDefault="004A7D26">
      <w:pPr>
        <w:pStyle w:val="Heading2"/>
      </w:pPr>
      <w:r>
        <w:t>5. Non-Functional Requirements</w:t>
      </w:r>
    </w:p>
    <w:p w14:paraId="756FFA8A" w14:textId="77777777" w:rsidR="00310361" w:rsidRDefault="004A7D26">
      <w:r>
        <w:t>Consider aspects like:</w:t>
      </w:r>
      <w:r>
        <w:br/>
        <w:t>• Performance (e.g., 'The program should process inputs in under 1 second.')</w:t>
      </w:r>
      <w:r>
        <w:br/>
        <w:t>• Security (e.g., 'Contact Book data should be encrypted.')</w:t>
      </w:r>
      <w:r>
        <w:br/>
        <w:t>• Usability (e.g., 'The GUI should be simple and intuitive.')</w:t>
      </w:r>
    </w:p>
    <w:p w14:paraId="63EB8009" w14:textId="77777777" w:rsidR="00310361" w:rsidRDefault="004A7D26">
      <w:pPr>
        <w:pStyle w:val="Heading2"/>
      </w:pPr>
      <w:r>
        <w:t>6. Inputs &amp; Outputs</w:t>
      </w:r>
    </w:p>
    <w:p w14:paraId="5C8F06B4" w14:textId="6C997D9B" w:rsidR="00310361" w:rsidRDefault="004A7D26">
      <w:r>
        <w:t>Identify what the user will input and what the system will output. Examples:</w:t>
      </w:r>
      <w:r>
        <w:br/>
        <w:t>• Temperature Converter: User inputs a temperature and unit; system outputs converted value.</w:t>
      </w:r>
      <w:r>
        <w:br/>
        <w:t>• Calculator: User inputs two numbers; system outputs the result.</w:t>
      </w:r>
      <w:r>
        <w:br/>
      </w:r>
      <w:r>
        <w:t>• Expected Inputs: ___________________________</w:t>
      </w:r>
    </w:p>
    <w:p w14:paraId="7601165B" w14:textId="77777777" w:rsidR="00310361" w:rsidRDefault="004A7D26">
      <w:r>
        <w:t>• Expected Outputs: ___________________________</w:t>
      </w:r>
    </w:p>
    <w:p w14:paraId="22C3A1A3" w14:textId="77777777" w:rsidR="00310361" w:rsidRDefault="004A7D26">
      <w:pPr>
        <w:pStyle w:val="Heading2"/>
      </w:pPr>
      <w:r>
        <w:lastRenderedPageBreak/>
        <w:t>7. Constraints &amp; Assumptions</w:t>
      </w:r>
    </w:p>
    <w:p w14:paraId="461CB85D" w14:textId="77777777" w:rsidR="00310361" w:rsidRDefault="004A7D26">
      <w:r>
        <w:t>• Are there any technical limitations? (e.g., 'Program runs only on Windows.')</w:t>
      </w:r>
      <w:r>
        <w:br/>
        <w:t>• Are there any assumptions about the user? (e.g., 'User understands basic arithmetic for the calculator.')</w:t>
      </w:r>
    </w:p>
    <w:sectPr w:rsidR="003103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5629919">
    <w:abstractNumId w:val="8"/>
  </w:num>
  <w:num w:numId="2" w16cid:durableId="920218387">
    <w:abstractNumId w:val="6"/>
  </w:num>
  <w:num w:numId="3" w16cid:durableId="1954021945">
    <w:abstractNumId w:val="5"/>
  </w:num>
  <w:num w:numId="4" w16cid:durableId="1400202801">
    <w:abstractNumId w:val="4"/>
  </w:num>
  <w:num w:numId="5" w16cid:durableId="1313214421">
    <w:abstractNumId w:val="7"/>
  </w:num>
  <w:num w:numId="6" w16cid:durableId="2066298539">
    <w:abstractNumId w:val="3"/>
  </w:num>
  <w:num w:numId="7" w16cid:durableId="418064756">
    <w:abstractNumId w:val="2"/>
  </w:num>
  <w:num w:numId="8" w16cid:durableId="305012253">
    <w:abstractNumId w:val="1"/>
  </w:num>
  <w:num w:numId="9" w16cid:durableId="685983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10361"/>
    <w:rsid w:val="00326F90"/>
    <w:rsid w:val="004A7D26"/>
    <w:rsid w:val="008037DC"/>
    <w:rsid w:val="008C192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F1203D"/>
  <w14:defaultImageDpi w14:val="300"/>
  <w15:docId w15:val="{BEAB2969-43E8-4125-983C-C98A1561C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7DC"/>
  </w:style>
  <w:style w:type="paragraph" w:styleId="Heading1">
    <w:name w:val="heading 1"/>
    <w:basedOn w:val="Normal"/>
    <w:next w:val="Normal"/>
    <w:link w:val="Heading1Char"/>
    <w:uiPriority w:val="9"/>
    <w:qFormat/>
    <w:rsid w:val="008037DC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7DC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37DC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7DC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7DC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7DC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7DC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7D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7D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8037D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037DC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037DC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037DC"/>
    <w:rPr>
      <w:caps/>
      <w:color w:val="243F60" w:themeColor="accent1" w:themeShade="7F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037DC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37DC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7D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037DC"/>
    <w:rPr>
      <w:caps/>
      <w:color w:val="595959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8037D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037DC"/>
    <w:rPr>
      <w:i/>
      <w:i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7DC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7DC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7DC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7DC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7D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7D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37DC"/>
    <w:rPr>
      <w:b/>
      <w:bCs/>
      <w:color w:val="365F91" w:themeColor="accent1" w:themeShade="BF"/>
      <w:sz w:val="16"/>
      <w:szCs w:val="16"/>
    </w:rPr>
  </w:style>
  <w:style w:type="character" w:styleId="Strong">
    <w:name w:val="Strong"/>
    <w:uiPriority w:val="22"/>
    <w:qFormat/>
    <w:rsid w:val="008037DC"/>
    <w:rPr>
      <w:b/>
      <w:bCs/>
    </w:rPr>
  </w:style>
  <w:style w:type="character" w:styleId="Emphasis">
    <w:name w:val="Emphasis"/>
    <w:uiPriority w:val="20"/>
    <w:qFormat/>
    <w:rsid w:val="008037DC"/>
    <w:rPr>
      <w:caps/>
      <w:color w:val="243F60" w:themeColor="accent1" w:themeShade="7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7DC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7DC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8037DC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8037DC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8037DC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8037DC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8037D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37DC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Camilla Stevenson</cp:lastModifiedBy>
  <cp:revision>2</cp:revision>
  <dcterms:created xsi:type="dcterms:W3CDTF">2025-01-30T11:25:00Z</dcterms:created>
  <dcterms:modified xsi:type="dcterms:W3CDTF">2025-01-30T11:25:00Z</dcterms:modified>
  <cp:category/>
</cp:coreProperties>
</file>