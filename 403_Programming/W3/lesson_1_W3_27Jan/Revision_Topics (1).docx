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9FBE0" w14:textId="77777777" w:rsidR="00374451" w:rsidRDefault="00374451" w:rsidP="00374451">
      <w:pPr>
        <w:pStyle w:val="Heading1"/>
      </w:pPr>
      <w:r>
        <w:t>Topics to Revise</w:t>
      </w:r>
    </w:p>
    <w:p w14:paraId="56308216" w14:textId="77777777" w:rsidR="00374451" w:rsidRDefault="00374451" w:rsidP="00374451">
      <w:pPr>
        <w:pStyle w:val="ListBullet"/>
      </w:pPr>
      <w:r>
        <w:t>- Python Programming: List comprehensions, OOP concepts, control structures, data structures, string operations, error handling.</w:t>
      </w:r>
    </w:p>
    <w:p w14:paraId="1DFB6B4C" w14:textId="77777777" w:rsidR="00374451" w:rsidRDefault="00374451" w:rsidP="00374451">
      <w:pPr>
        <w:pStyle w:val="ListBullet"/>
      </w:pPr>
      <w:r>
        <w:t>- Agile and Software Development Methodologies: Scrum practices, Agile vs. Waterfall, DevOps principles.</w:t>
      </w:r>
    </w:p>
    <w:p w14:paraId="51500C43" w14:textId="77777777" w:rsidR="00374451" w:rsidRDefault="00374451" w:rsidP="00374451">
      <w:pPr>
        <w:pStyle w:val="ListBullet"/>
      </w:pPr>
      <w:r>
        <w:t>- Algorithms and Logic: Graph traversal, truth tables, recursion.</w:t>
      </w:r>
    </w:p>
    <w:p w14:paraId="06F35563" w14:textId="77777777" w:rsidR="00374451" w:rsidRDefault="00374451" w:rsidP="00374451">
      <w:pPr>
        <w:pStyle w:val="ListBullet"/>
      </w:pPr>
      <w:r>
        <w:t>- Python Concepts: Functional programming, defining and using functions, Python class essentials.</w:t>
      </w:r>
    </w:p>
    <w:p w14:paraId="401F71C9" w14:textId="77777777" w:rsidR="00374451" w:rsidRDefault="00374451" w:rsidP="00374451">
      <w:pPr>
        <w:pStyle w:val="ListBullet"/>
      </w:pPr>
      <w:r>
        <w:t>- Problem Solving: Code tracing, debugging, logic evaluation.</w:t>
      </w:r>
    </w:p>
    <w:p w14:paraId="115CF60D" w14:textId="77777777" w:rsidR="00374451" w:rsidRDefault="00374451" w:rsidP="00374451">
      <w:pPr>
        <w:pStyle w:val="ListBullet"/>
      </w:pPr>
      <w:r>
        <w:t>- Additional Topics: Usability and user interface (UI) design principles.</w:t>
      </w:r>
    </w:p>
    <w:p w14:paraId="146FDE0C" w14:textId="77777777" w:rsidR="00C754C2" w:rsidRDefault="00374451">
      <w:pPr>
        <w:pStyle w:val="Heading1"/>
      </w:pPr>
      <w:r>
        <w:t>Revision Worksheet: Problem Solving and Python Concepts</w:t>
      </w:r>
    </w:p>
    <w:p w14:paraId="22A63A25" w14:textId="77777777" w:rsidR="00C754C2" w:rsidRDefault="00374451">
      <w:pPr>
        <w:pStyle w:val="Heading2"/>
      </w:pPr>
      <w:r>
        <w:t>Section 1: Python Programming</w:t>
      </w:r>
    </w:p>
    <w:p w14:paraId="5E11515D" w14:textId="77777777" w:rsidR="00C754C2" w:rsidRDefault="00374451">
      <w:pPr>
        <w:pStyle w:val="ListNumber"/>
      </w:pPr>
      <w:r>
        <w:t>1. Write a list comprehension that generates a list of squares for numbers from 1 to 10.</w:t>
      </w:r>
    </w:p>
    <w:p w14:paraId="596B5844" w14:textId="77777777" w:rsidR="00C754C2" w:rsidRDefault="00374451">
      <w:pPr>
        <w:pStyle w:val="ListNumber"/>
      </w:pPr>
      <w:r>
        <w:t xml:space="preserve">2. What does the `__init__` method do in Python classes? Write an example of a </w:t>
      </w:r>
      <w:r>
        <w:t>class with an `__init__` method.</w:t>
      </w:r>
    </w:p>
    <w:p w14:paraId="06260FBC" w14:textId="77777777" w:rsidR="00C754C2" w:rsidRDefault="00374451">
      <w:pPr>
        <w:pStyle w:val="ListNumber"/>
      </w:pPr>
      <w:r>
        <w:t>3. Write a Python script that prints all even numbers between 1 and 20 using a `for` loop.</w:t>
      </w:r>
    </w:p>
    <w:p w14:paraId="7D364967" w14:textId="77777777" w:rsidR="00C754C2" w:rsidRDefault="00374451">
      <w:pPr>
        <w:pStyle w:val="ListNumber"/>
      </w:pPr>
      <w:r>
        <w:t>4. Create a dictionary that maps days of the week to their abbreviations (e.g., Monday -&gt; Mon). Write code to add a new key-value pair to this dictionary.</w:t>
      </w:r>
    </w:p>
    <w:p w14:paraId="26AAF7C5" w14:textId="77777777" w:rsidR="00C754C2" w:rsidRDefault="00374451">
      <w:pPr>
        <w:pStyle w:val="ListNumber"/>
      </w:pPr>
      <w:r>
        <w:t>5. Given the string `text = "Hello, Python!"`, write code to:</w:t>
      </w:r>
      <w:r>
        <w:br/>
        <w:t>- Extract the word "Python".</w:t>
      </w:r>
      <w:r>
        <w:br/>
        <w:t>- Replace "Python" with "World".</w:t>
      </w:r>
    </w:p>
    <w:p w14:paraId="07F00415" w14:textId="77777777" w:rsidR="00C754C2" w:rsidRDefault="00374451">
      <w:pPr>
        <w:pStyle w:val="ListNumber"/>
      </w:pPr>
      <w:r>
        <w:t>6. Write a `try-except` block to handle a division by zero error in Python.</w:t>
      </w:r>
    </w:p>
    <w:p w14:paraId="1DD93FFF" w14:textId="77777777" w:rsidR="00C754C2" w:rsidRDefault="00374451">
      <w:pPr>
        <w:pStyle w:val="Heading2"/>
      </w:pPr>
      <w:r>
        <w:t>Section 2: Agile and Software Development Methodologies</w:t>
      </w:r>
    </w:p>
    <w:p w14:paraId="3278CD1D" w14:textId="77777777" w:rsidR="00C754C2" w:rsidRDefault="00374451">
      <w:pPr>
        <w:pStyle w:val="ListNumber"/>
      </w:pPr>
      <w:r>
        <w:t>1. List three key practices of Scrum methodology.</w:t>
      </w:r>
    </w:p>
    <w:p w14:paraId="5F61A335" w14:textId="77777777" w:rsidR="00C754C2" w:rsidRDefault="00374451">
      <w:pPr>
        <w:pStyle w:val="ListNumber"/>
      </w:pPr>
      <w:r>
        <w:t>2. Compare Agile and Waterfall development methodologies in two sentences.</w:t>
      </w:r>
    </w:p>
    <w:p w14:paraId="3FBF01A5" w14:textId="77777777" w:rsidR="00C754C2" w:rsidRDefault="00374451">
      <w:pPr>
        <w:pStyle w:val="ListNumber"/>
      </w:pPr>
      <w:r>
        <w:t>3. Explain Continuous Integration and Continuous Delivery (CI/CD) in your own words.</w:t>
      </w:r>
    </w:p>
    <w:p w14:paraId="1DAEE52B" w14:textId="77777777" w:rsidR="00C754C2" w:rsidRDefault="00374451">
      <w:pPr>
        <w:pStyle w:val="Heading2"/>
      </w:pPr>
      <w:r>
        <w:t>Section 3: Algorithms and Logic</w:t>
      </w:r>
    </w:p>
    <w:p w14:paraId="599A6E5F" w14:textId="77777777" w:rsidR="00C754C2" w:rsidRDefault="00374451">
      <w:pPr>
        <w:pStyle w:val="ListNumber"/>
      </w:pPr>
      <w:r>
        <w:t>1. Name and describe the Breadth-First Search (BFS) algorithm.</w:t>
      </w:r>
    </w:p>
    <w:p w14:paraId="148924DB" w14:textId="77777777" w:rsidR="00C754C2" w:rsidRDefault="00374451">
      <w:pPr>
        <w:pStyle w:val="ListNumber"/>
      </w:pPr>
      <w:r>
        <w:t>2. Create a truth table for an AND gate with two inputs.</w:t>
      </w:r>
    </w:p>
    <w:p w14:paraId="6C57A013" w14:textId="77777777" w:rsidR="00C754C2" w:rsidRDefault="00374451">
      <w:pPr>
        <w:pStyle w:val="ListNumber"/>
      </w:pPr>
      <w:r>
        <w:t>3. Write a Python function to calculate the factorial of a number using recursion.</w:t>
      </w:r>
    </w:p>
    <w:p w14:paraId="78A4F3C8" w14:textId="77777777" w:rsidR="00C754C2" w:rsidRDefault="00374451">
      <w:pPr>
        <w:pStyle w:val="Heading2"/>
      </w:pPr>
      <w:r>
        <w:t>Section 4: Python Concepts</w:t>
      </w:r>
    </w:p>
    <w:p w14:paraId="6B293BA9" w14:textId="77777777" w:rsidR="00C754C2" w:rsidRDefault="00374451">
      <w:pPr>
        <w:pStyle w:val="ListNumber"/>
      </w:pPr>
      <w:r>
        <w:t>1. Write a Python lambda function to add two numbers.</w:t>
      </w:r>
    </w:p>
    <w:p w14:paraId="27E2B3EA" w14:textId="77777777" w:rsidR="00C754C2" w:rsidRDefault="00374451">
      <w:pPr>
        <w:pStyle w:val="ListNumber"/>
      </w:pPr>
      <w:r>
        <w:t>2. Define a Python function that accepts a list of numbers and returns their sum.</w:t>
      </w:r>
    </w:p>
    <w:p w14:paraId="3F1CD2AD" w14:textId="77777777" w:rsidR="00C754C2" w:rsidRDefault="00374451">
      <w:pPr>
        <w:pStyle w:val="ListNumber"/>
      </w:pPr>
      <w:r>
        <w:t>3. Write a class `Car` with attributes `make`, `model`, and `year`. Include a method to display the car's details.</w:t>
      </w:r>
    </w:p>
    <w:p w14:paraId="4FCB194E" w14:textId="77777777" w:rsidR="00C754C2" w:rsidRDefault="00374451">
      <w:pPr>
        <w:pStyle w:val="Heading2"/>
      </w:pPr>
      <w:r>
        <w:lastRenderedPageBreak/>
        <w:t>Section 5: Problem Solving</w:t>
      </w:r>
    </w:p>
    <w:p w14:paraId="3D9692BD" w14:textId="77777777" w:rsidR="00C754C2" w:rsidRDefault="00374451">
      <w:pPr>
        <w:pStyle w:val="ListNumber"/>
      </w:pPr>
      <w:r>
        <w:t>1. What is the output of this code snippet? Explain your answer.</w:t>
      </w:r>
      <w:r>
        <w:br/>
        <w:t>```python</w:t>
      </w:r>
      <w:r>
        <w:br/>
        <w:t>lst = [x * 2 for x in range(3)]</w:t>
      </w:r>
      <w:r>
        <w:br/>
        <w:t>print(lst)</w:t>
      </w:r>
      <w:r>
        <w:br/>
        <w:t>```</w:t>
      </w:r>
    </w:p>
    <w:p w14:paraId="5488287D" w14:textId="77777777" w:rsidR="00C754C2" w:rsidRDefault="00374451">
      <w:pPr>
        <w:pStyle w:val="ListNumber"/>
      </w:pPr>
      <w:r>
        <w:t>2. Fix the error in the following code:</w:t>
      </w:r>
      <w:r>
        <w:br/>
        <w:t>```python</w:t>
      </w:r>
      <w:r>
        <w:br/>
        <w:t>def greet():</w:t>
      </w:r>
      <w:r>
        <w:br/>
        <w:t>print("Hello, World!")</w:t>
      </w:r>
      <w:r>
        <w:br/>
        <w:t>```</w:t>
      </w:r>
    </w:p>
    <w:p w14:paraId="0686165C" w14:textId="77777777" w:rsidR="00C754C2" w:rsidRDefault="00374451">
      <w:pPr>
        <w:pStyle w:val="Heading2"/>
      </w:pPr>
      <w:r>
        <w:t>Section 6: Additional Topics</w:t>
      </w:r>
    </w:p>
    <w:p w14:paraId="61147DD1" w14:textId="77777777" w:rsidR="00C754C2" w:rsidRDefault="00374451">
      <w:pPr>
        <w:pStyle w:val="ListNumber"/>
      </w:pPr>
      <w:r>
        <w:t>1. Describe one principle of good user interface design.</w:t>
      </w:r>
    </w:p>
    <w:p w14:paraId="6A2BB62E" w14:textId="77777777" w:rsidR="00C754C2" w:rsidRDefault="00374451">
      <w:r>
        <w:br w:type="page"/>
      </w:r>
    </w:p>
    <w:p w14:paraId="3D53902B" w14:textId="77777777" w:rsidR="00374451" w:rsidRDefault="00374451">
      <w:pPr>
        <w:pStyle w:val="ListBullet"/>
      </w:pPr>
    </w:p>
    <w:sectPr w:rsidR="003744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3607850">
    <w:abstractNumId w:val="8"/>
  </w:num>
  <w:num w:numId="2" w16cid:durableId="77094283">
    <w:abstractNumId w:val="6"/>
  </w:num>
  <w:num w:numId="3" w16cid:durableId="1443957394">
    <w:abstractNumId w:val="5"/>
  </w:num>
  <w:num w:numId="4" w16cid:durableId="1244414507">
    <w:abstractNumId w:val="4"/>
  </w:num>
  <w:num w:numId="5" w16cid:durableId="844592696">
    <w:abstractNumId w:val="7"/>
  </w:num>
  <w:num w:numId="6" w16cid:durableId="1596211131">
    <w:abstractNumId w:val="3"/>
  </w:num>
  <w:num w:numId="7" w16cid:durableId="236790565">
    <w:abstractNumId w:val="2"/>
  </w:num>
  <w:num w:numId="8" w16cid:durableId="787511610">
    <w:abstractNumId w:val="1"/>
  </w:num>
  <w:num w:numId="9" w16cid:durableId="1029571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46CD"/>
    <w:rsid w:val="0029639D"/>
    <w:rsid w:val="00326F90"/>
    <w:rsid w:val="00374451"/>
    <w:rsid w:val="00AA1D8D"/>
    <w:rsid w:val="00B47730"/>
    <w:rsid w:val="00C754C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70B23F"/>
  <w14:defaultImageDpi w14:val="300"/>
  <w15:docId w15:val="{ADFF1570-A326-4CEF-925E-305D48432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Camilla Stevenson</cp:lastModifiedBy>
  <cp:revision>2</cp:revision>
  <dcterms:created xsi:type="dcterms:W3CDTF">2025-01-21T15:16:00Z</dcterms:created>
  <dcterms:modified xsi:type="dcterms:W3CDTF">2025-01-21T15:16:00Z</dcterms:modified>
  <cp:category/>
</cp:coreProperties>
</file>