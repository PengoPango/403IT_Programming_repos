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Advanced Python Classes Worksheet</w:t>
      </w:r>
    </w:p>
    <w:p>
      <w:r>
        <w:t>Name: ____________________________</w:t>
      </w:r>
    </w:p>
    <w:p>
      <w:r>
        <w:t>Date: ____________________________</w:t>
      </w:r>
    </w:p>
    <w:p>
      <w:pPr>
        <w:pStyle w:val="Heading2"/>
      </w:pPr>
      <w:r>
        <w:t>Part 1: Recap and Warm-Up</w:t>
      </w:r>
    </w:p>
    <w:p>
      <w:r>
        <w:t>Before starting, review the following key terms:</w:t>
      </w:r>
    </w:p>
    <w:p>
      <w:r>
        <w:br/>
        <w:t>- Class: A template or blueprint for creating objects.</w:t>
        <w:br/>
        <w:t>- Object: An instance of a class (the real thing created from the class).</w:t>
        <w:br/>
        <w:t>- __init__: A special method used to initialise an object.</w:t>
        <w:br/>
        <w:t>- Attributes: Things the object has (e.g., name, colour, power).</w:t>
        <w:br/>
        <w:t>- Methods: Things the object can do (e.g., say_hello).</w:t>
        <w:br/>
      </w:r>
    </w:p>
    <w:p>
      <w:r>
        <w:t>Warm-Up:</w:t>
      </w:r>
    </w:p>
    <w:p>
      <w:r>
        <w:t>1. Create a simple class for a car with attributes for make, model, and year.</w:t>
      </w:r>
    </w:p>
    <w:p>
      <w:r>
        <w:t>2. Add a method to display the car’s details.</w:t>
      </w:r>
    </w:p>
    <w:p>
      <w:r>
        <w:br/>
        <w:t>Example:</w:t>
        <w:br/>
        <w:t>car1 = Car("Toyota", "Corolla", 2020)</w:t>
        <w:br/>
        <w:t>car1.display_details()</w:t>
        <w:br/>
        <w:t xml:space="preserve">    </w:t>
      </w:r>
    </w:p>
    <w:p>
      <w:pPr>
        <w:pStyle w:val="Heading2"/>
      </w:pPr>
      <w:r>
        <w:t>Part 2: Inheritance</w:t>
      </w:r>
    </w:p>
    <w:p>
      <w:r>
        <w:t>Inheritance allows one class to use the attributes and methods of another class.</w:t>
      </w:r>
    </w:p>
    <w:p>
      <w:r>
        <w:br/>
        <w:t>Example:</w:t>
        <w:br/>
        <w:t>class Vehicle:</w:t>
        <w:br/>
        <w:t xml:space="preserve">    def __init__(self, make, model):</w:t>
        <w:br/>
        <w:t xml:space="preserve">        self.make = make</w:t>
        <w:br/>
        <w:t xml:space="preserve">        self.model = model</w:t>
        <w:br/>
        <w:t xml:space="preserve">    </w:t>
        <w:br/>
        <w:t xml:space="preserve">    def display_info(self):</w:t>
        <w:br/>
        <w:t xml:space="preserve">        print(f"Make: {self.make}, Model: {self.model}")</w:t>
        <w:br/>
        <w:br/>
        <w:t>class Car(Vehicle):</w:t>
        <w:br/>
        <w:t xml:space="preserve">    def __init__(self, make, model, year):</w:t>
        <w:br/>
        <w:t xml:space="preserve">        super().__init__(make, model)</w:t>
        <w:br/>
        <w:t xml:space="preserve">        self.year = year</w:t>
        <w:br/>
        <w:t xml:space="preserve">    </w:t>
        <w:br/>
        <w:t xml:space="preserve">    def display_car_info(self):</w:t>
        <w:br/>
        <w:t xml:space="preserve">        print(f"Make: {self.make}, Model: {self.model}, Year: {self.year}")</w:t>
        <w:br/>
        <w:t xml:space="preserve">    </w:t>
      </w:r>
    </w:p>
    <w:p>
      <w:r>
        <w:t>Activity 1:</w:t>
      </w:r>
    </w:p>
    <w:p>
      <w:r>
        <w:t>1. Create a parent class called `Animal` with attributes for name and species.</w:t>
      </w:r>
    </w:p>
    <w:p>
      <w:r>
        <w:t>2. Create a child class called `Dog` that adds a `breed` attribute.</w:t>
      </w:r>
    </w:p>
    <w:p>
      <w:r>
        <w:t>3. Add a method to make the dog bark. Example: 'Woof! I am a Labrador'.</w:t>
      </w:r>
    </w:p>
    <w:p>
      <w:pPr>
        <w:pStyle w:val="Heading2"/>
      </w:pPr>
      <w:r>
        <w:t>Part 3: Encapsulation</w:t>
      </w:r>
    </w:p>
    <w:p>
      <w:r>
        <w:t>Encapsulation restricts access to certain parts of an object.</w:t>
      </w:r>
    </w:p>
    <w:p>
      <w:r>
        <w:br/>
        <w:t>Example:</w:t>
        <w:br/>
        <w:t>class BankAccount:</w:t>
        <w:br/>
        <w:t xml:space="preserve">    def __init__(self, account_holder, balance):</w:t>
        <w:br/>
        <w:t xml:space="preserve">        self.account_holder = account_holder</w:t>
        <w:br/>
        <w:t xml:space="preserve">        self.__balance = balance  # Private attribute</w:t>
        <w:br/>
        <w:br/>
        <w:t xml:space="preserve">    def deposit(self, amount):</w:t>
        <w:br/>
        <w:t xml:space="preserve">        self.__balance += amount</w:t>
        <w:br/>
        <w:br/>
        <w:t xml:space="preserve">    def withdraw(self, amount):</w:t>
        <w:br/>
        <w:t xml:space="preserve">        if amount &lt;= self.__balance:</w:t>
        <w:br/>
        <w:t xml:space="preserve">            self.__balance -= amount</w:t>
        <w:br/>
        <w:t xml:space="preserve">            print(f"Withdrew £{amount}. Remaining balance: £{self.__balance}.")</w:t>
        <w:br/>
        <w:t xml:space="preserve">        else:</w:t>
        <w:br/>
        <w:t xml:space="preserve">            print("Insufficient funds.")</w:t>
        <w:br/>
        <w:br/>
        <w:t xml:space="preserve">    def display_balance(self):</w:t>
        <w:br/>
        <w:t xml:space="preserve">        print(f"Balance: £{self.__balance}")</w:t>
        <w:br/>
        <w:t xml:space="preserve">    </w:t>
      </w:r>
    </w:p>
    <w:p>
      <w:r>
        <w:t>Activity 2:</w:t>
      </w:r>
    </w:p>
    <w:p>
      <w:r>
        <w:t>1. Create a class for a student with a private attribute for grades.</w:t>
      </w:r>
    </w:p>
    <w:p>
      <w:r>
        <w:t>2. Add methods to add a grade and calculate the average grade.</w:t>
      </w:r>
    </w:p>
    <w:p>
      <w:r>
        <w:t>3. Create a student object and add three grades. Display the average.</w:t>
      </w:r>
    </w:p>
    <w:p>
      <w:pPr>
        <w:pStyle w:val="Heading2"/>
      </w:pPr>
      <w:r>
        <w:t>Part 4: Polymorphism</w:t>
      </w:r>
    </w:p>
    <w:p>
      <w:r>
        <w:t>Polymorphism allows methods to have the same name but behave differently based on the object.</w:t>
      </w:r>
    </w:p>
    <w:p>
      <w:r>
        <w:br/>
        <w:t>Example:</w:t>
        <w:br/>
        <w:t>class Bird:</w:t>
        <w:br/>
        <w:t xml:space="preserve">    def make_sound(self):</w:t>
        <w:br/>
        <w:t xml:space="preserve">        print("Tweet!")</w:t>
        <w:br/>
        <w:br/>
        <w:t>class Dog:</w:t>
        <w:br/>
        <w:t xml:space="preserve">    def make_sound(self):</w:t>
        <w:br/>
        <w:t xml:space="preserve">        print("Woof!")</w:t>
        <w:br/>
        <w:br/>
        <w:t># Polymorphism in action</w:t>
        <w:br/>
        <w:t>animals = [Bird(), Dog()]</w:t>
        <w:br/>
        <w:t>for animal in animals:</w:t>
        <w:br/>
        <w:t xml:space="preserve">    animal.make_sound()</w:t>
        <w:br/>
        <w:t xml:space="preserve">    </w:t>
      </w:r>
    </w:p>
    <w:p>
      <w:r>
        <w:t>Activity 3:</w:t>
      </w:r>
    </w:p>
    <w:p>
      <w:r>
        <w:t>1. Create two classes, `Cat` and `Cow`, both with a `make_sound` method.</w:t>
      </w:r>
    </w:p>
    <w:p>
      <w:r>
        <w:t>2. Use a loop to call `make_sound` for a list of animals containing both `Cat` and `Cow`.</w:t>
      </w:r>
    </w:p>
    <w:p>
      <w:pPr>
        <w:pStyle w:val="Heading2"/>
      </w:pPr>
      <w:r>
        <w:t>Part 5: Advanced Challenge</w:t>
      </w:r>
    </w:p>
    <w:p>
      <w:r>
        <w:br/>
        <w:t>Create a mini game with the following requirements:</w:t>
        <w:br/>
        <w:t>1. Create a parent class `Character` with attributes for name and health.</w:t>
        <w:br/>
        <w:t>2. Add methods to attack another character (reduce their health) and display the character’s stats.</w:t>
        <w:br/>
        <w:t>3. Create two child classes, `Hero` and `Villain`, with unique abilities (e.g., the hero can heal, the villain can poison).</w:t>
        <w:br/>
        <w:t>4. Write a script where the hero and villain fight until one of them loses all health.</w:t>
        <w:br/>
        <w:t xml:space="preserve">    </w:t>
      </w:r>
    </w:p>
    <w:p>
      <w:pPr>
        <w:pStyle w:val="Heading2"/>
      </w:pPr>
      <w:r>
        <w:t>Reflection Questions</w:t>
      </w:r>
    </w:p>
    <w:p>
      <w:r>
        <w:t>1. What new concepts did you learn from this worksheet?</w:t>
      </w:r>
    </w:p>
    <w:p>
      <w:r>
        <w:t>2. How would you explain inheritance or polymorphism to someone else?</w:t>
      </w:r>
    </w:p>
    <w:p>
      <w:r>
        <w:t>3. Can you think of real-world examples that could use these concepts?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