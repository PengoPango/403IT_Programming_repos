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BD7C7" w14:textId="77777777" w:rsidR="00CE4E48" w:rsidRDefault="00000000">
      <w:pPr>
        <w:pStyle w:val="Heading1"/>
      </w:pPr>
      <w:r>
        <w:t>Python Classes Worksheet</w:t>
      </w:r>
    </w:p>
    <w:p w14:paraId="4EC1A99C" w14:textId="77777777" w:rsidR="00CE4E48" w:rsidRDefault="00000000">
      <w:r>
        <w:t>Name: ____________________________</w:t>
      </w:r>
    </w:p>
    <w:p w14:paraId="7694A7FA" w14:textId="77777777" w:rsidR="00CE4E48" w:rsidRDefault="00000000">
      <w:r>
        <w:t>Date: ____________________________</w:t>
      </w:r>
    </w:p>
    <w:p w14:paraId="3FFD07A6" w14:textId="77777777" w:rsidR="00CE4E48" w:rsidRDefault="00000000">
      <w:pPr>
        <w:pStyle w:val="Heading2"/>
      </w:pPr>
      <w:r>
        <w:t>Part 1: Starter Example - Meet the Robot</w:t>
      </w:r>
    </w:p>
    <w:p w14:paraId="691B3F72" w14:textId="77777777" w:rsidR="00CE4E48" w:rsidRDefault="00000000">
      <w:r>
        <w:t>Here's a simple Python class to get started:</w:t>
      </w:r>
    </w:p>
    <w:p w14:paraId="555DF7F1" w14:textId="77777777" w:rsidR="00CE4E48" w:rsidRDefault="00000000">
      <w:r>
        <w:br/>
        <w:t>class Robot:</w:t>
      </w:r>
      <w:r>
        <w:br/>
        <w:t xml:space="preserve">    def __init__(self, name, color):</w:t>
      </w:r>
      <w:r>
        <w:br/>
        <w:t xml:space="preserve">        self.name = name</w:t>
      </w:r>
      <w:r>
        <w:br/>
        <w:t xml:space="preserve">        self.color = color</w:t>
      </w:r>
      <w:r>
        <w:br/>
        <w:t xml:space="preserve">    </w:t>
      </w:r>
      <w:r>
        <w:br/>
        <w:t xml:space="preserve">    def say_hello(self):</w:t>
      </w:r>
      <w:r>
        <w:br/>
        <w:t xml:space="preserve">        print(f"Hello! My name is {self.name} and I am {self.color}.")</w:t>
      </w:r>
      <w:r>
        <w:br/>
        <w:t xml:space="preserve">    </w:t>
      </w:r>
    </w:p>
    <w:p w14:paraId="10FDB83D" w14:textId="77777777" w:rsidR="00CE4E48" w:rsidRDefault="00000000">
      <w:r>
        <w:t>Activity 1: Try It Out</w:t>
      </w:r>
    </w:p>
    <w:p w14:paraId="7091ADE9" w14:textId="77777777" w:rsidR="00CE4E48" w:rsidRDefault="00000000">
      <w:r>
        <w:br/>
        <w:t>1. Copy the code above into your Python editor.</w:t>
      </w:r>
      <w:r>
        <w:br/>
        <w:t>2. Create two robots and make them introduce themselves. Here's an example to help you:</w:t>
      </w:r>
      <w:r>
        <w:br/>
      </w:r>
    </w:p>
    <w:p w14:paraId="1FC9B4DD" w14:textId="77777777" w:rsidR="00CE4E48" w:rsidRDefault="00000000">
      <w:r>
        <w:br/>
        <w:t>robot1 = Robot("Robo1", "Red")</w:t>
      </w:r>
      <w:r>
        <w:br/>
        <w:t>robot2 = Robot("Robo2", "Blue")</w:t>
      </w:r>
      <w:r>
        <w:br/>
      </w:r>
      <w:r>
        <w:br/>
        <w:t>robot1.say_hello()</w:t>
      </w:r>
      <w:r>
        <w:br/>
        <w:t>robot2.say_hello()</w:t>
      </w:r>
      <w:r>
        <w:br/>
        <w:t xml:space="preserve">    </w:t>
      </w:r>
    </w:p>
    <w:p w14:paraId="182C4772" w14:textId="77777777" w:rsidR="00CE4E48" w:rsidRDefault="00000000">
      <w:r>
        <w:t>Questions:</w:t>
      </w:r>
    </w:p>
    <w:p w14:paraId="75BDACFD" w14:textId="77777777" w:rsidR="00CE4E48" w:rsidRDefault="00000000">
      <w:r>
        <w:t>1. What do you notice when you run the code?</w:t>
      </w:r>
    </w:p>
    <w:p w14:paraId="08A2582E" w14:textId="77777777" w:rsidR="00CE4E48" w:rsidRDefault="00000000">
      <w:r>
        <w:t>2. Can you change the name and color of the robots to something else?</w:t>
      </w:r>
    </w:p>
    <w:p w14:paraId="129AF9C9" w14:textId="77777777" w:rsidR="004715E4" w:rsidRDefault="004715E4"/>
    <w:p w14:paraId="21375D7F" w14:textId="77777777" w:rsidR="004715E4" w:rsidRDefault="004715E4"/>
    <w:p w14:paraId="571D9056" w14:textId="77777777" w:rsidR="00CE4E48" w:rsidRDefault="00000000">
      <w:pPr>
        <w:pStyle w:val="Heading2"/>
      </w:pPr>
      <w:r>
        <w:lastRenderedPageBreak/>
        <w:t>Part 2: Adding More Attributes</w:t>
      </w:r>
    </w:p>
    <w:p w14:paraId="243712DA" w14:textId="77777777" w:rsidR="00CE4E48" w:rsidRDefault="00000000">
      <w:r>
        <w:br/>
        <w:t>Expand the robot class to include a power level:</w:t>
      </w:r>
      <w:r>
        <w:br/>
      </w:r>
      <w:r>
        <w:br/>
        <w:t>class Robot:</w:t>
      </w:r>
      <w:r>
        <w:br/>
        <w:t xml:space="preserve">    def __init__(self, name, color, power):</w:t>
      </w:r>
      <w:r>
        <w:br/>
        <w:t xml:space="preserve">        self.name = name</w:t>
      </w:r>
      <w:r>
        <w:br/>
        <w:t xml:space="preserve">        self.color = color</w:t>
      </w:r>
      <w:r>
        <w:br/>
        <w:t xml:space="preserve">        self.power = power</w:t>
      </w:r>
      <w:r>
        <w:br/>
        <w:t xml:space="preserve">    </w:t>
      </w:r>
      <w:r>
        <w:br/>
        <w:t xml:space="preserve">    def say_hello(self):</w:t>
      </w:r>
      <w:r>
        <w:br/>
        <w:t xml:space="preserve">        print(f"Hello! My name is {self.name}, I am {self.color}, and my power level is {self.power}.")</w:t>
      </w:r>
      <w:r>
        <w:br/>
        <w:t xml:space="preserve">    </w:t>
      </w:r>
    </w:p>
    <w:p w14:paraId="6FDB0657" w14:textId="77777777" w:rsidR="00CE4E48" w:rsidRDefault="00000000">
      <w:r>
        <w:t>Activity 2: Modify the Code</w:t>
      </w:r>
    </w:p>
    <w:p w14:paraId="408F2CF2" w14:textId="77777777" w:rsidR="00CE4E48" w:rsidRDefault="00000000">
      <w:r>
        <w:t>1. Add the new power attribute to your robots:</w:t>
      </w:r>
    </w:p>
    <w:p w14:paraId="4FBC04C6" w14:textId="77777777" w:rsidR="00CE4E48" w:rsidRDefault="00000000">
      <w:r>
        <w:br/>
        <w:t>robot1 = Robot("Robo1", "Red", 50)</w:t>
      </w:r>
      <w:r>
        <w:br/>
        <w:t>robot2 = Robot("Robo2", "Blue", 80)</w:t>
      </w:r>
      <w:r>
        <w:br/>
        <w:t xml:space="preserve">    </w:t>
      </w:r>
    </w:p>
    <w:p w14:paraId="7B0FF6FE" w14:textId="77777777" w:rsidR="00CE4E48" w:rsidRDefault="00000000">
      <w:r>
        <w:t>2. Update the say_hello method to include the power level.</w:t>
      </w:r>
    </w:p>
    <w:p w14:paraId="2E837106" w14:textId="77777777" w:rsidR="00CE4E48" w:rsidRDefault="00000000">
      <w:r>
        <w:t>Challenge: Create a third robot with a different name, color, and power level. Make all three robots introduce themselves.</w:t>
      </w:r>
    </w:p>
    <w:p w14:paraId="0368C2E2" w14:textId="77777777" w:rsidR="004715E4" w:rsidRDefault="004715E4"/>
    <w:p w14:paraId="260B4A14" w14:textId="77777777" w:rsidR="004715E4" w:rsidRDefault="004715E4"/>
    <w:p w14:paraId="328DE33E" w14:textId="77777777" w:rsidR="004715E4" w:rsidRDefault="004715E4"/>
    <w:p w14:paraId="09E0D772" w14:textId="77777777" w:rsidR="004715E4" w:rsidRDefault="004715E4"/>
    <w:p w14:paraId="08BE0179" w14:textId="77777777" w:rsidR="004715E4" w:rsidRDefault="004715E4"/>
    <w:p w14:paraId="697EF927" w14:textId="77777777" w:rsidR="004715E4" w:rsidRDefault="004715E4"/>
    <w:p w14:paraId="13EF2531" w14:textId="77777777" w:rsidR="004715E4" w:rsidRDefault="004715E4"/>
    <w:p w14:paraId="3A92476A" w14:textId="77777777" w:rsidR="004715E4" w:rsidRDefault="004715E4"/>
    <w:p w14:paraId="0393CBAD" w14:textId="77777777" w:rsidR="00CE4E48" w:rsidRDefault="00000000">
      <w:pPr>
        <w:pStyle w:val="Heading2"/>
      </w:pPr>
      <w:r>
        <w:lastRenderedPageBreak/>
        <w:t>Part 3: Adding Actions</w:t>
      </w:r>
    </w:p>
    <w:p w14:paraId="57F94CD1" w14:textId="77777777" w:rsidR="00CE4E48" w:rsidRDefault="00000000">
      <w:r>
        <w:br/>
        <w:t>Let’s give the robot the ability to charge its power level:</w:t>
      </w:r>
      <w:r>
        <w:br/>
      </w:r>
      <w:r>
        <w:br/>
        <w:t>class Robot:</w:t>
      </w:r>
      <w:r>
        <w:br/>
        <w:t xml:space="preserve">    def __init__(self, name, color, power):</w:t>
      </w:r>
      <w:r>
        <w:br/>
        <w:t xml:space="preserve">        self.name = name</w:t>
      </w:r>
      <w:r>
        <w:br/>
        <w:t xml:space="preserve">        self.color = color</w:t>
      </w:r>
      <w:r>
        <w:br/>
        <w:t xml:space="preserve">        self.power = power</w:t>
      </w:r>
      <w:r>
        <w:br/>
        <w:t xml:space="preserve">    </w:t>
      </w:r>
      <w:r>
        <w:br/>
        <w:t xml:space="preserve">    def say_hello(self):</w:t>
      </w:r>
      <w:r>
        <w:br/>
        <w:t xml:space="preserve">        print(f"Hello! My name is {self.name}, I am {self.color}, and my power level is {self.power}.")</w:t>
      </w:r>
      <w:r>
        <w:br/>
        <w:t xml:space="preserve">    </w:t>
      </w:r>
      <w:r>
        <w:br/>
        <w:t xml:space="preserve">    def charge(self):</w:t>
      </w:r>
      <w:r>
        <w:br/>
        <w:t xml:space="preserve">        self.power += 10</w:t>
      </w:r>
      <w:r>
        <w:br/>
        <w:t xml:space="preserve">        print(f"{self.name} is charging! Power level is now {self.power}.")</w:t>
      </w:r>
      <w:r>
        <w:br/>
        <w:t xml:space="preserve">    </w:t>
      </w:r>
    </w:p>
    <w:p w14:paraId="1204C4C5" w14:textId="77777777" w:rsidR="00CE4E48" w:rsidRDefault="00000000">
      <w:r>
        <w:t>Activity 3: Charging the Robots</w:t>
      </w:r>
    </w:p>
    <w:p w14:paraId="5BFD810C" w14:textId="77777777" w:rsidR="00CE4E48" w:rsidRDefault="00000000">
      <w:r>
        <w:t>1. Add the charge method to your code.</w:t>
      </w:r>
    </w:p>
    <w:p w14:paraId="274C8E24" w14:textId="77777777" w:rsidR="00CE4E48" w:rsidRDefault="00000000">
      <w:r>
        <w:t>2. Use the charge method on one of your robots:</w:t>
      </w:r>
    </w:p>
    <w:p w14:paraId="3EF5BA51" w14:textId="77777777" w:rsidR="00CE4E48" w:rsidRDefault="00000000">
      <w:r>
        <w:br/>
        <w:t>robot1.charge()</w:t>
      </w:r>
      <w:r>
        <w:br/>
        <w:t xml:space="preserve">    </w:t>
      </w:r>
    </w:p>
    <w:p w14:paraId="73F99AF3" w14:textId="77777777" w:rsidR="00CE4E48" w:rsidRDefault="00000000">
      <w:r>
        <w:t>Questions:</w:t>
      </w:r>
    </w:p>
    <w:p w14:paraId="49BA6133" w14:textId="77777777" w:rsidR="00CE4E48" w:rsidRDefault="00000000">
      <w:r>
        <w:t>1. What happens when you charge the robot multiple times?</w:t>
      </w:r>
    </w:p>
    <w:p w14:paraId="0E2FC45C" w14:textId="77777777" w:rsidR="00CE4E48" w:rsidRDefault="00000000">
      <w:r>
        <w:t>2. Can you add a message to say when the robot’s power level reaches 100?</w:t>
      </w:r>
    </w:p>
    <w:p w14:paraId="2C4FB7A9" w14:textId="77777777" w:rsidR="004715E4" w:rsidRDefault="004715E4"/>
    <w:p w14:paraId="4F7F210A" w14:textId="77777777" w:rsidR="004715E4" w:rsidRDefault="004715E4"/>
    <w:p w14:paraId="755D35C4" w14:textId="77777777" w:rsidR="004715E4" w:rsidRDefault="004715E4"/>
    <w:p w14:paraId="419D6D8D" w14:textId="77777777" w:rsidR="004715E4" w:rsidRDefault="004715E4"/>
    <w:p w14:paraId="114FEBE9" w14:textId="77777777" w:rsidR="004715E4" w:rsidRDefault="004715E4"/>
    <w:p w14:paraId="7DB0D628" w14:textId="77777777" w:rsidR="004715E4" w:rsidRDefault="004715E4"/>
    <w:p w14:paraId="598CC74D" w14:textId="77777777" w:rsidR="00CE4E48" w:rsidRDefault="00000000">
      <w:pPr>
        <w:pStyle w:val="Heading2"/>
      </w:pPr>
      <w:r>
        <w:lastRenderedPageBreak/>
        <w:t>Part 4: Customizing Your Robots</w:t>
      </w:r>
    </w:p>
    <w:p w14:paraId="08C6B290" w14:textId="77777777" w:rsidR="00CE4E48" w:rsidRDefault="00000000">
      <w:r>
        <w:t>Activity 4: Design Your Own Robot</w:t>
      </w:r>
    </w:p>
    <w:p w14:paraId="49BCECC5" w14:textId="77777777" w:rsidR="00CE4E48" w:rsidRDefault="00000000">
      <w:r>
        <w:br/>
        <w:t>1. Create a new robot class with:</w:t>
      </w:r>
      <w:r>
        <w:br/>
        <w:t xml:space="preserve">   - Attributes: name, type (e.g., "cleaner", "fighter"), and speed.</w:t>
      </w:r>
      <w:r>
        <w:br/>
        <w:t xml:space="preserve">   - Methods:</w:t>
      </w:r>
      <w:r>
        <w:br/>
        <w:t xml:space="preserve">     - introduce: Prints the robot’s details.</w:t>
      </w:r>
      <w:r>
        <w:br/>
        <w:t xml:space="preserve">     - boost_speed: Increases the robot’s speed by 5.</w:t>
      </w:r>
      <w:r>
        <w:br/>
        <w:t>2. Example to get you started:</w:t>
      </w:r>
      <w:r>
        <w:br/>
      </w:r>
      <w:r>
        <w:br/>
        <w:t>class CustomRobot:</w:t>
      </w:r>
      <w:r>
        <w:br/>
        <w:t xml:space="preserve">    def __init__(self, name, type, speed):</w:t>
      </w:r>
      <w:r>
        <w:br/>
        <w:t xml:space="preserve">        self.name = name</w:t>
      </w:r>
      <w:r>
        <w:br/>
        <w:t xml:space="preserve">        self.type = type</w:t>
      </w:r>
      <w:r>
        <w:br/>
        <w:t xml:space="preserve">        self.speed = speed</w:t>
      </w:r>
      <w:r>
        <w:br/>
        <w:t xml:space="preserve">    </w:t>
      </w:r>
      <w:r>
        <w:br/>
        <w:t xml:space="preserve">    def introduce(self):</w:t>
      </w:r>
      <w:r>
        <w:br/>
        <w:t xml:space="preserve">        print(f"I am {self.name}, a {self.type} robot, with a speed of {self.speed}.")</w:t>
      </w:r>
      <w:r>
        <w:br/>
        <w:t xml:space="preserve">    </w:t>
      </w:r>
      <w:r>
        <w:br/>
        <w:t xml:space="preserve">    def boost_speed(self):</w:t>
      </w:r>
      <w:r>
        <w:br/>
        <w:t xml:space="preserve">        self.speed += 5</w:t>
      </w:r>
      <w:r>
        <w:br/>
        <w:t xml:space="preserve">        print(f"{self.name}'s speed increased to {self.speed}!")</w:t>
      </w:r>
      <w:r>
        <w:br/>
        <w:t xml:space="preserve">    </w:t>
      </w:r>
    </w:p>
    <w:p w14:paraId="6FD40CB8" w14:textId="77777777" w:rsidR="00CE4E48" w:rsidRDefault="00000000">
      <w:r>
        <w:t>Challenge:</w:t>
      </w:r>
    </w:p>
    <w:p w14:paraId="34F8CFCD" w14:textId="77777777" w:rsidR="00CE4E48" w:rsidRDefault="00000000">
      <w:r>
        <w:t>1. Create two custom robots with different types and speeds.</w:t>
      </w:r>
    </w:p>
    <w:p w14:paraId="4848C71C" w14:textId="77777777" w:rsidR="00CE4E48" w:rsidRDefault="00000000">
      <w:r>
        <w:t>2. Make them introduce themselves.</w:t>
      </w:r>
    </w:p>
    <w:p w14:paraId="2B0B5CA2" w14:textId="77777777" w:rsidR="00CE4E48" w:rsidRDefault="00000000">
      <w:r>
        <w:t>3. Boost their speed and print the new values.</w:t>
      </w:r>
    </w:p>
    <w:p w14:paraId="2C4596B3" w14:textId="77777777" w:rsidR="004715E4" w:rsidRDefault="004715E4"/>
    <w:p w14:paraId="6866797B" w14:textId="77777777" w:rsidR="004715E4" w:rsidRDefault="004715E4"/>
    <w:p w14:paraId="0675B01D" w14:textId="77777777" w:rsidR="004715E4" w:rsidRDefault="004715E4"/>
    <w:p w14:paraId="4001525F" w14:textId="77777777" w:rsidR="004715E4" w:rsidRDefault="004715E4"/>
    <w:p w14:paraId="6052FF2E" w14:textId="77777777" w:rsidR="004715E4" w:rsidRDefault="004715E4"/>
    <w:p w14:paraId="07AA3301" w14:textId="77777777" w:rsidR="004715E4" w:rsidRDefault="004715E4"/>
    <w:p w14:paraId="6DED760F" w14:textId="77777777" w:rsidR="00CE4E48" w:rsidRDefault="00000000">
      <w:pPr>
        <w:pStyle w:val="Heading2"/>
      </w:pPr>
      <w:r>
        <w:lastRenderedPageBreak/>
        <w:t>Extension: Battle the Robots</w:t>
      </w:r>
    </w:p>
    <w:p w14:paraId="49D71B07" w14:textId="77777777" w:rsidR="00CE4E48" w:rsidRDefault="00000000">
      <w:r>
        <w:br/>
        <w:t>Activity 5: Robot Battle!</w:t>
      </w:r>
      <w:r>
        <w:br/>
        <w:t>1. Add a fight method to the Robot class. Example:</w:t>
      </w:r>
      <w:r>
        <w:br/>
      </w:r>
      <w:r>
        <w:br/>
        <w:t>def fight(self, other_robot):</w:t>
      </w:r>
      <w:r>
        <w:br/>
        <w:t xml:space="preserve">    if self.power &gt; other_robot.power:</w:t>
      </w:r>
      <w:r>
        <w:br/>
        <w:t xml:space="preserve">        print(f"{self.name} wins the battle!")</w:t>
      </w:r>
      <w:r>
        <w:br/>
        <w:t xml:space="preserve">    elif self.power &lt; other_robot.power:</w:t>
      </w:r>
      <w:r>
        <w:br/>
        <w:t xml:space="preserve">        print(f"{other_robot.name} wins the battle!")</w:t>
      </w:r>
      <w:r>
        <w:br/>
        <w:t xml:space="preserve">    else:</w:t>
      </w:r>
      <w:r>
        <w:br/>
        <w:t xml:space="preserve">        print("It's a tie!")</w:t>
      </w:r>
      <w:r>
        <w:br/>
      </w:r>
      <w:r>
        <w:br/>
        <w:t>2. Use the fight method to pit two robots against each other:</w:t>
      </w:r>
      <w:r>
        <w:br/>
      </w:r>
      <w:r>
        <w:br/>
        <w:t>robot1.fight(robot2)</w:t>
      </w:r>
      <w:r>
        <w:br/>
        <w:t xml:space="preserve">    </w:t>
      </w:r>
    </w:p>
    <w:p w14:paraId="5C34C5DD" w14:textId="77777777" w:rsidR="00CE4E48" w:rsidRDefault="00000000">
      <w:r>
        <w:t>Challenge: Add a health attribute to the robot and make the fight method reduce the loser’s health by 10.</w:t>
      </w:r>
    </w:p>
    <w:p w14:paraId="6F97A5D2" w14:textId="77777777" w:rsidR="00CE4E48" w:rsidRDefault="00000000">
      <w:pPr>
        <w:pStyle w:val="Heading2"/>
      </w:pPr>
      <w:r>
        <w:t>Reflection Questions</w:t>
      </w:r>
    </w:p>
    <w:p w14:paraId="27C150C4" w14:textId="77777777" w:rsidR="00CE4E48" w:rsidRDefault="00000000">
      <w:r>
        <w:t>1. What was the most fun part of creating and modifying robots?</w:t>
      </w:r>
    </w:p>
    <w:p w14:paraId="3E444333" w14:textId="77777777" w:rsidR="00CE4E48" w:rsidRDefault="00000000">
      <w:r>
        <w:t>2. What is something you still find tricky about classes?</w:t>
      </w:r>
    </w:p>
    <w:p w14:paraId="5BD2C6C1" w14:textId="77777777" w:rsidR="00CE4E48" w:rsidRDefault="00000000">
      <w:r>
        <w:t>3. Can you think of other real-world things that could be modeled using classes?</w:t>
      </w:r>
    </w:p>
    <w:sectPr w:rsidR="00CE4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956152">
    <w:abstractNumId w:val="8"/>
  </w:num>
  <w:num w:numId="2" w16cid:durableId="173887669">
    <w:abstractNumId w:val="6"/>
  </w:num>
  <w:num w:numId="3" w16cid:durableId="1329283681">
    <w:abstractNumId w:val="5"/>
  </w:num>
  <w:num w:numId="4" w16cid:durableId="1093237600">
    <w:abstractNumId w:val="4"/>
  </w:num>
  <w:num w:numId="5" w16cid:durableId="1073047441">
    <w:abstractNumId w:val="7"/>
  </w:num>
  <w:num w:numId="6" w16cid:durableId="475685620">
    <w:abstractNumId w:val="3"/>
  </w:num>
  <w:num w:numId="7" w16cid:durableId="631252132">
    <w:abstractNumId w:val="2"/>
  </w:num>
  <w:num w:numId="8" w16cid:durableId="126705284">
    <w:abstractNumId w:val="1"/>
  </w:num>
  <w:num w:numId="9" w16cid:durableId="68721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5E4"/>
    <w:rsid w:val="00A50284"/>
    <w:rsid w:val="00AA1D8D"/>
    <w:rsid w:val="00B47730"/>
    <w:rsid w:val="00CB0664"/>
    <w:rsid w:val="00CE4E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5BEE6"/>
  <w14:defaultImageDpi w14:val="300"/>
  <w15:docId w15:val="{175949C7-C9B7-420F-9EA8-DC249CDA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Camilla Stevenson</cp:lastModifiedBy>
  <cp:revision>2</cp:revision>
  <dcterms:created xsi:type="dcterms:W3CDTF">2025-01-22T14:16:00Z</dcterms:created>
  <dcterms:modified xsi:type="dcterms:W3CDTF">2025-01-22T14:16:00Z</dcterms:modified>
  <cp:category/>
</cp:coreProperties>
</file>