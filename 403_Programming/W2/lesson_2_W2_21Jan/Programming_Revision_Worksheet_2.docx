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4CA6" w14:textId="77777777" w:rsidR="00CF5F02" w:rsidRDefault="007B4384">
      <w:pPr>
        <w:pStyle w:val="Heading2"/>
      </w:pPr>
      <w:r>
        <w:t>11. What is the value of x?</w:t>
      </w:r>
    </w:p>
    <w:p w14:paraId="20979DEC" w14:textId="77777777" w:rsidR="00192D59" w:rsidRDefault="007B4384">
      <w:r>
        <w:t>**Given these variable definitions:**</w:t>
      </w:r>
      <w:r>
        <w:br/>
      </w:r>
      <w:r w:rsidRPr="00192D59">
        <w:rPr>
          <w:b/>
          <w:bCs/>
        </w:rPr>
        <w:t>```python</w:t>
      </w:r>
      <w:r w:rsidRPr="00192D59">
        <w:rPr>
          <w:b/>
          <w:bCs/>
        </w:rPr>
        <w:br/>
        <w:t>lst1 = ['x', 'y', 'z']</w:t>
      </w:r>
      <w:r w:rsidRPr="00192D59">
        <w:rPr>
          <w:b/>
          <w:bCs/>
        </w:rPr>
        <w:br/>
        <w:t>lst2 = ['&lt;', '&gt;']</w:t>
      </w:r>
      <w:r w:rsidRPr="00192D59">
        <w:rPr>
          <w:b/>
          <w:bCs/>
        </w:rPr>
        <w:br/>
        <w:t>x = [a+b+c for a in lst1 for b in lst2 for c in ['@', '!']]</w:t>
      </w:r>
      <w:r w:rsidRPr="00192D59">
        <w:rPr>
          <w:b/>
          <w:bCs/>
        </w:rPr>
        <w:br/>
        <w:t>```</w:t>
      </w:r>
      <w:r>
        <w:br/>
        <w:t>**Options:**</w:t>
      </w:r>
      <w:r>
        <w:br/>
        <w:t xml:space="preserve">- ['x&lt;@', </w:t>
      </w:r>
      <w:r>
        <w:t>'y&gt;@']</w:t>
      </w:r>
      <w:r>
        <w:br/>
        <w:t>-</w:t>
      </w:r>
      <w:r>
        <w:t xml:space="preserve"> ['x&lt;@', 'x&lt;!', 'x&gt;@', 'x&gt;!', 'y&lt;@', 'y&lt;!', 'y&gt;@', 'y&gt;!', 'z&lt;@', 'z&lt;!', 'z&gt;@', 'z&gt;!']</w:t>
      </w:r>
      <w:r>
        <w:br/>
        <w:t>- ['@x', '@y', '@z']</w:t>
      </w:r>
      <w:r>
        <w:br/>
        <w:t>- ['&lt;x!', '&gt;x!']</w:t>
      </w:r>
      <w:r>
        <w:br/>
      </w:r>
      <w:r>
        <w:br/>
        <w:t>**Explanation:**</w:t>
      </w:r>
      <w:r>
        <w:br/>
        <w:t>This code creates a list by combining **letters** (`lst1`), **symbols** (`lst2`), and special characters (`['@', '!']`).</w:t>
      </w:r>
      <w:r>
        <w:br/>
        <w:t>- For each `a` in `lst1` (`'x', 'y', 'z'`):</w:t>
      </w:r>
      <w:r>
        <w:br/>
        <w:t xml:space="preserve">  - For each `b` in `lst2` (`'&lt;', '&gt;'`):</w:t>
      </w:r>
      <w:r>
        <w:br/>
        <w:t xml:space="preserve">    - For each `c` in `['@', '!']`:</w:t>
      </w:r>
      <w:r>
        <w:br/>
        <w:t xml:space="preserve">      Combine `a + b + c`.</w:t>
      </w:r>
      <w:r>
        <w:br/>
      </w:r>
      <w:r>
        <w:br/>
        <w:t>**Step-by-step:**</w:t>
      </w:r>
      <w:r>
        <w:br/>
        <w:t>- When `a = 'x'`: Combine `'x&lt;@', 'x&lt;!', 'x&gt;@', 'x&gt;!'`.</w:t>
      </w:r>
      <w:r>
        <w:br/>
        <w:t xml:space="preserve">- When `a = 'y'`: Combine </w:t>
      </w:r>
      <w:r>
        <w:t>`'y&lt;@', 'y&lt;!', 'y&gt;@', 'y&gt;!'`.</w:t>
      </w:r>
      <w:r>
        <w:br/>
        <w:t>- When `a = 'z'`: Combine `'z&lt;@', 'z&lt;!', 'z&gt;@', 'z&gt;!'`.</w:t>
      </w:r>
      <w:r>
        <w:br/>
      </w:r>
    </w:p>
    <w:p w14:paraId="4AECAE49" w14:textId="35AB2A8A" w:rsidR="00192D59" w:rsidRP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5AC6B4F5" w14:textId="77777777" w:rsidR="00192D59" w:rsidRDefault="00192D59"/>
    <w:p w14:paraId="1F333496" w14:textId="77777777" w:rsidR="00192D59" w:rsidRDefault="00192D59"/>
    <w:p w14:paraId="4CB7354B" w14:textId="77777777" w:rsidR="00192D59" w:rsidRDefault="00192D59"/>
    <w:p w14:paraId="108D0626" w14:textId="77777777" w:rsidR="00192D59" w:rsidRDefault="00192D59"/>
    <w:p w14:paraId="427BBC5D" w14:textId="77777777" w:rsidR="00192D59" w:rsidRDefault="00192D59"/>
    <w:p w14:paraId="3C750625" w14:textId="77777777" w:rsidR="00192D59" w:rsidRDefault="00192D59"/>
    <w:p w14:paraId="03533FFD" w14:textId="77777777" w:rsidR="00192D59" w:rsidRDefault="00192D59"/>
    <w:p w14:paraId="2E8F294A" w14:textId="1873DB1D" w:rsidR="00CF5F02" w:rsidRDefault="007B4384">
      <w:r>
        <w:br/>
      </w:r>
      <w:r w:rsidRPr="00192D59">
        <w:rPr>
          <w:highlight w:val="green"/>
        </w:rPr>
        <w:t xml:space="preserve">**Final </w:t>
      </w:r>
      <w:proofErr w:type="gramStart"/>
      <w:r w:rsidRPr="00192D59">
        <w:rPr>
          <w:highlight w:val="green"/>
        </w:rPr>
        <w:t>list:*</w:t>
      </w:r>
      <w:proofErr w:type="gramEnd"/>
      <w:r w:rsidRPr="00192D59">
        <w:rPr>
          <w:highlight w:val="green"/>
        </w:rPr>
        <w:t>* `['x</w:t>
      </w:r>
      <w:proofErr w:type="gramStart"/>
      <w:r w:rsidRPr="00192D59">
        <w:rPr>
          <w:highlight w:val="green"/>
        </w:rPr>
        <w:t>&lt;@'</w:t>
      </w:r>
      <w:proofErr w:type="gramEnd"/>
      <w:r w:rsidRPr="00192D59">
        <w:rPr>
          <w:highlight w:val="green"/>
        </w:rPr>
        <w:t>, 'x&lt;!', 'x&gt;@', 'x&gt;!', 'y&lt;@', 'y&lt;!', 'y&gt;@', 'y&gt;!', 'z&lt;@', 'z&lt;!', 'z&gt;@', 'z&gt;!']`.</w:t>
      </w:r>
      <w:r>
        <w:br w:type="page"/>
      </w:r>
    </w:p>
    <w:p w14:paraId="452FBF8B" w14:textId="77777777" w:rsidR="00CF5F02" w:rsidRDefault="007B4384">
      <w:pPr>
        <w:pStyle w:val="Heading2"/>
      </w:pPr>
      <w:r>
        <w:lastRenderedPageBreak/>
        <w:t>12. Study the code and decide which are TRUE.</w:t>
      </w:r>
    </w:p>
    <w:p w14:paraId="53D41229" w14:textId="1A61801B" w:rsidR="00CF5F02" w:rsidRDefault="007B4384">
      <w:r>
        <w:t>`</w:t>
      </w:r>
      <w:r>
        <w:t>``python</w:t>
      </w:r>
      <w:r>
        <w:br/>
        <w:t>class Animal:</w:t>
      </w:r>
      <w:r>
        <w:br/>
        <w:t xml:space="preserve">    def __init__(self, name):</w:t>
      </w:r>
      <w:r>
        <w:br/>
        <w:t xml:space="preserve">        self.name = name</w:t>
      </w:r>
      <w:r>
        <w:br/>
        <w:t xml:space="preserve">    def speak(self):</w:t>
      </w:r>
      <w:r>
        <w:br/>
        <w:t xml:space="preserve">        return 'Some sound'</w:t>
      </w:r>
      <w:r>
        <w:br/>
      </w:r>
      <w:r>
        <w:br/>
        <w:t>class Dog(Animal):</w:t>
      </w:r>
      <w:r>
        <w:br/>
        <w:t xml:space="preserve">    def __init__(self, name, breed):</w:t>
      </w:r>
      <w:r>
        <w:br/>
        <w:t xml:space="preserve">        super().__init__(name)</w:t>
      </w:r>
      <w:r>
        <w:br/>
        <w:t xml:space="preserve">        self.breed = breed</w:t>
      </w:r>
      <w:r>
        <w:br/>
        <w:t xml:space="preserve">    def speak(self):</w:t>
      </w:r>
      <w:r>
        <w:br/>
        <w:t xml:space="preserve">        return 'Bark'</w:t>
      </w:r>
      <w:r>
        <w:br/>
        <w:t>```</w:t>
      </w:r>
      <w:r>
        <w:br/>
        <w:t>**Options:**</w:t>
      </w:r>
      <w:r>
        <w:br/>
        <w:t xml:space="preserve">- </w:t>
      </w:r>
      <w:r>
        <w:t>Dog inherits from Animal.</w:t>
      </w:r>
      <w:r>
        <w:br/>
        <w:t xml:space="preserve">- </w:t>
      </w:r>
      <w:r>
        <w:t>The `speak()` method in Dog overrides the `speak()` method in Animal.</w:t>
      </w:r>
      <w:r>
        <w:br/>
        <w:t>- Dog does not inherit from Animal.</w:t>
      </w:r>
      <w:r>
        <w:br/>
        <w:t>- The `speak()` method in Dog and Animal are the same.</w:t>
      </w:r>
      <w:r>
        <w:br/>
      </w:r>
      <w:r>
        <w:br/>
        <w:t>**Explanation:**</w:t>
      </w:r>
      <w:r>
        <w:br/>
        <w:t>- **Inheritance:** Dog gets all the features of Animal.</w:t>
      </w:r>
      <w:r>
        <w:br/>
        <w:t>- **Override:** The Dog class changes the `speak()` method to say `'Bark'` instead of `'Some sound'`.</w:t>
      </w:r>
      <w:r>
        <w:br/>
        <w:t>Imagine Animal is a template, and Dog adds specific features (like breed and sound).</w:t>
      </w:r>
    </w:p>
    <w:p w14:paraId="2260397B" w14:textId="77777777" w:rsidR="00192D59" w:rsidRDefault="00192D59"/>
    <w:p w14:paraId="2CE65B94" w14:textId="77777777" w:rsid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5E958544" w14:textId="77777777" w:rsidR="00192D59" w:rsidRDefault="00192D59">
      <w:pPr>
        <w:rPr>
          <w:b/>
          <w:bCs/>
          <w:u w:val="single"/>
        </w:rPr>
      </w:pPr>
    </w:p>
    <w:p w14:paraId="4355A9D8" w14:textId="77777777" w:rsidR="00192D59" w:rsidRDefault="00192D59">
      <w:pPr>
        <w:rPr>
          <w:b/>
          <w:bCs/>
          <w:u w:val="single"/>
        </w:rPr>
      </w:pPr>
    </w:p>
    <w:p w14:paraId="63DF913D" w14:textId="77777777" w:rsidR="00192D59" w:rsidRDefault="00192D59">
      <w:pPr>
        <w:rPr>
          <w:b/>
          <w:bCs/>
          <w:u w:val="single"/>
        </w:rPr>
      </w:pPr>
    </w:p>
    <w:p w14:paraId="62645658" w14:textId="77777777" w:rsidR="00192D59" w:rsidRDefault="00192D59">
      <w:pPr>
        <w:rPr>
          <w:b/>
          <w:bCs/>
          <w:u w:val="single"/>
        </w:rPr>
      </w:pPr>
    </w:p>
    <w:p w14:paraId="56F3AA53" w14:textId="77777777" w:rsidR="00192D59" w:rsidRDefault="00192D59">
      <w:pPr>
        <w:rPr>
          <w:b/>
          <w:bCs/>
          <w:u w:val="single"/>
        </w:rPr>
      </w:pPr>
    </w:p>
    <w:p w14:paraId="363E4799" w14:textId="00678CE2" w:rsidR="00192D59" w:rsidRDefault="00192D59">
      <w:pPr>
        <w:rPr>
          <w:b/>
          <w:bCs/>
          <w:u w:val="single"/>
        </w:rPr>
      </w:pPr>
      <w:r w:rsidRPr="00192D59">
        <w:rPr>
          <w:highlight w:val="green"/>
        </w:rPr>
        <w:t>- Dog inherits from Animal.</w:t>
      </w:r>
      <w:r w:rsidRPr="00192D59">
        <w:rPr>
          <w:highlight w:val="green"/>
        </w:rPr>
        <w:br/>
        <w:t>- The `</w:t>
      </w:r>
      <w:proofErr w:type="gramStart"/>
      <w:r w:rsidRPr="00192D59">
        <w:rPr>
          <w:highlight w:val="green"/>
        </w:rPr>
        <w:t>speak(</w:t>
      </w:r>
      <w:proofErr w:type="gramEnd"/>
      <w:r w:rsidRPr="00192D59">
        <w:rPr>
          <w:highlight w:val="green"/>
        </w:rPr>
        <w:t>)` method in Dog overrides the `speak()` method in Animal.</w:t>
      </w:r>
    </w:p>
    <w:p w14:paraId="50954F4D" w14:textId="77777777" w:rsidR="00192D59" w:rsidRDefault="00192D59">
      <w:pPr>
        <w:rPr>
          <w:b/>
          <w:bCs/>
          <w:u w:val="single"/>
        </w:rPr>
      </w:pPr>
    </w:p>
    <w:p w14:paraId="12533433" w14:textId="77777777" w:rsidR="00CF5F02" w:rsidRDefault="007B4384">
      <w:pPr>
        <w:pStyle w:val="Heading2"/>
      </w:pPr>
      <w:r>
        <w:lastRenderedPageBreak/>
        <w:t>13. What is the predicate logic in the truth table?</w:t>
      </w:r>
    </w:p>
    <w:p w14:paraId="1D063483" w14:textId="7D3ADB57" w:rsidR="00CF5F02" w:rsidRDefault="007B4384">
      <w:r>
        <w:t>**Options:**</w:t>
      </w:r>
      <w:r>
        <w:br/>
        <w:t xml:space="preserve">- </w:t>
      </w:r>
      <w:r>
        <w:t>OR</w:t>
      </w:r>
      <w:r>
        <w:br/>
        <w:t>- AND</w:t>
      </w:r>
      <w:r>
        <w:br/>
        <w:t>- XOR</w:t>
      </w:r>
      <w:r>
        <w:br/>
        <w:t>- NOT</w:t>
      </w:r>
      <w:r>
        <w:br/>
      </w:r>
      <w:r>
        <w:br/>
        <w:t>**Explanation:**</w:t>
      </w:r>
      <w:r>
        <w:br/>
        <w:t>- The **OR** logic means 'true if at least one input is true.'</w:t>
      </w:r>
      <w:r>
        <w:br/>
        <w:t xml:space="preserve">  - `True OR False = True`.</w:t>
      </w:r>
      <w:r>
        <w:br/>
        <w:t xml:space="preserve">  - `False OR False = False`.</w:t>
      </w:r>
      <w:r>
        <w:br/>
      </w:r>
      <w:r>
        <w:br/>
        <w:t>**Logic Diagram Example:**</w:t>
      </w:r>
      <w:r>
        <w:br/>
        <w:t>```</w:t>
      </w:r>
      <w:r>
        <w:br/>
        <w:t xml:space="preserve">  A  B  A OR B</w:t>
      </w:r>
      <w:r>
        <w:br/>
        <w:t xml:space="preserve">  0  0     0</w:t>
      </w:r>
      <w:r>
        <w:br/>
        <w:t xml:space="preserve">  0  1     1</w:t>
      </w:r>
      <w:r>
        <w:br/>
        <w:t xml:space="preserve">  1  0     1</w:t>
      </w:r>
      <w:r>
        <w:br/>
        <w:t xml:space="preserve">  1  1     1</w:t>
      </w:r>
      <w:r>
        <w:br/>
        <w:t>```</w:t>
      </w:r>
    </w:p>
    <w:p w14:paraId="2571D454" w14:textId="77777777" w:rsid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52F5FA18" w14:textId="77777777" w:rsidR="00192D59" w:rsidRDefault="00192D59">
      <w:pPr>
        <w:rPr>
          <w:b/>
          <w:bCs/>
          <w:u w:val="single"/>
        </w:rPr>
      </w:pPr>
    </w:p>
    <w:p w14:paraId="27C5C511" w14:textId="77777777" w:rsidR="00192D59" w:rsidRDefault="00192D59">
      <w:pPr>
        <w:rPr>
          <w:b/>
          <w:bCs/>
          <w:u w:val="single"/>
        </w:rPr>
      </w:pPr>
    </w:p>
    <w:p w14:paraId="6C941363" w14:textId="77777777" w:rsidR="00192D59" w:rsidRDefault="00192D59">
      <w:pPr>
        <w:rPr>
          <w:b/>
          <w:bCs/>
          <w:u w:val="single"/>
        </w:rPr>
      </w:pPr>
    </w:p>
    <w:p w14:paraId="52DC87C9" w14:textId="77777777" w:rsidR="00192D59" w:rsidRDefault="00192D59">
      <w:pPr>
        <w:rPr>
          <w:b/>
          <w:bCs/>
          <w:u w:val="single"/>
        </w:rPr>
      </w:pPr>
    </w:p>
    <w:p w14:paraId="72178457" w14:textId="77777777" w:rsidR="00192D59" w:rsidRDefault="00192D59">
      <w:pPr>
        <w:rPr>
          <w:b/>
          <w:bCs/>
          <w:u w:val="single"/>
        </w:rPr>
      </w:pPr>
    </w:p>
    <w:p w14:paraId="3E7CF8F6" w14:textId="77777777" w:rsidR="00192D59" w:rsidRDefault="00192D59">
      <w:pPr>
        <w:rPr>
          <w:b/>
          <w:bCs/>
          <w:u w:val="single"/>
        </w:rPr>
      </w:pPr>
    </w:p>
    <w:p w14:paraId="3AA43D7C" w14:textId="77777777" w:rsidR="00192D59" w:rsidRDefault="00192D59">
      <w:pPr>
        <w:rPr>
          <w:b/>
          <w:bCs/>
          <w:u w:val="single"/>
        </w:rPr>
      </w:pPr>
    </w:p>
    <w:p w14:paraId="6D1BE5F5" w14:textId="77777777" w:rsidR="00192D59" w:rsidRDefault="00192D59">
      <w:pPr>
        <w:rPr>
          <w:b/>
          <w:bCs/>
          <w:u w:val="single"/>
        </w:rPr>
      </w:pPr>
    </w:p>
    <w:p w14:paraId="77271A63" w14:textId="77777777" w:rsidR="00192D59" w:rsidRDefault="00192D59">
      <w:pPr>
        <w:rPr>
          <w:b/>
          <w:bCs/>
          <w:u w:val="single"/>
        </w:rPr>
      </w:pPr>
    </w:p>
    <w:p w14:paraId="6478325E" w14:textId="77777777" w:rsidR="00192D59" w:rsidRDefault="00192D59">
      <w:pPr>
        <w:rPr>
          <w:b/>
          <w:bCs/>
          <w:u w:val="single"/>
        </w:rPr>
      </w:pPr>
    </w:p>
    <w:p w14:paraId="64AFC330" w14:textId="77777777" w:rsidR="00192D59" w:rsidRDefault="00192D59">
      <w:pPr>
        <w:rPr>
          <w:b/>
          <w:bCs/>
          <w:u w:val="single"/>
        </w:rPr>
      </w:pPr>
    </w:p>
    <w:p w14:paraId="121950F9" w14:textId="3A9C3C95" w:rsidR="00CF5F02" w:rsidRPr="00192D59" w:rsidRDefault="00192D59">
      <w:pPr>
        <w:rPr>
          <w:b/>
          <w:bCs/>
          <w:u w:val="single"/>
        </w:rPr>
      </w:pPr>
      <w:r>
        <w:rPr>
          <w:b/>
          <w:bCs/>
          <w:u w:val="single"/>
        </w:rPr>
        <w:t>OR</w:t>
      </w:r>
      <w:r w:rsidR="007B4384" w:rsidRPr="00192D59">
        <w:rPr>
          <w:b/>
          <w:bCs/>
          <w:u w:val="single"/>
        </w:rPr>
        <w:br w:type="page"/>
      </w:r>
    </w:p>
    <w:p w14:paraId="70440997" w14:textId="77777777" w:rsidR="00CF5F02" w:rsidRDefault="007B4384">
      <w:pPr>
        <w:pStyle w:val="Heading2"/>
      </w:pPr>
      <w:r>
        <w:lastRenderedPageBreak/>
        <w:t>14. Which algorithms can traverse a graph?</w:t>
      </w:r>
    </w:p>
    <w:p w14:paraId="7D30DB57" w14:textId="631BD060" w:rsidR="00CF5F02" w:rsidRDefault="007B4384">
      <w:r>
        <w:t>**</w:t>
      </w:r>
      <w:proofErr w:type="gramStart"/>
      <w:r>
        <w:t>Options:*</w:t>
      </w:r>
      <w:proofErr w:type="gramEnd"/>
      <w:r>
        <w:t>*</w:t>
      </w:r>
      <w:r>
        <w:br/>
        <w:t xml:space="preserve">- </w:t>
      </w:r>
      <w:r>
        <w:t>Breadth-First Search (BFS)</w:t>
      </w:r>
      <w:r>
        <w:br/>
        <w:t xml:space="preserve">- </w:t>
      </w:r>
      <w:r>
        <w:t>Depth-First Search (DFS)</w:t>
      </w:r>
      <w:r>
        <w:br/>
        <w:t>- Bubble Sort</w:t>
      </w:r>
      <w:r>
        <w:br/>
        <w:t>- Quick Sort</w:t>
      </w:r>
      <w:r>
        <w:br/>
      </w:r>
      <w:r>
        <w:br/>
        <w:t>**Explanation:**</w:t>
      </w:r>
      <w:r>
        <w:br/>
        <w:t>- **BFS:** Visits all nodes one level at a time.</w:t>
      </w:r>
      <w:r>
        <w:br/>
        <w:t>- **DFS:** Goes as deep as possible before backtracking.</w:t>
      </w:r>
      <w:r>
        <w:br/>
        <w:t>Sorting algorithms like Bubble Sort and Quick Sort are not for graphs.</w:t>
      </w:r>
    </w:p>
    <w:p w14:paraId="1560BD14" w14:textId="77777777" w:rsidR="00192D59" w:rsidRDefault="00192D59"/>
    <w:p w14:paraId="7D924500" w14:textId="3C8C4DB1" w:rsidR="00192D59" w:rsidRP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6B7196D4" w14:textId="77777777" w:rsidR="00192D59" w:rsidRDefault="00192D59"/>
    <w:p w14:paraId="3C8186C5" w14:textId="77777777" w:rsidR="00192D59" w:rsidRDefault="00192D59"/>
    <w:p w14:paraId="5FB3DB05" w14:textId="77777777" w:rsidR="00192D59" w:rsidRDefault="00192D59"/>
    <w:p w14:paraId="486FE726" w14:textId="77777777" w:rsidR="00192D59" w:rsidRDefault="00192D59"/>
    <w:p w14:paraId="06A3B85C" w14:textId="77777777" w:rsidR="00192D59" w:rsidRDefault="00192D59"/>
    <w:p w14:paraId="40F2BDB5" w14:textId="77777777" w:rsidR="00192D59" w:rsidRDefault="00192D59"/>
    <w:p w14:paraId="1F4E2C6D" w14:textId="77777777" w:rsidR="00192D59" w:rsidRDefault="00192D59"/>
    <w:p w14:paraId="665AD2B5" w14:textId="77777777" w:rsidR="00192D59" w:rsidRDefault="00192D59"/>
    <w:p w14:paraId="00372D0D" w14:textId="77777777" w:rsidR="00192D59" w:rsidRDefault="00192D59"/>
    <w:p w14:paraId="146E3209" w14:textId="77777777" w:rsidR="00192D59" w:rsidRDefault="00192D59"/>
    <w:p w14:paraId="3869CFD6" w14:textId="77777777" w:rsidR="00192D59" w:rsidRDefault="00192D59"/>
    <w:p w14:paraId="7D20A41C" w14:textId="77777777" w:rsidR="00192D59" w:rsidRDefault="00192D59"/>
    <w:p w14:paraId="32895677" w14:textId="77777777" w:rsidR="00192D59" w:rsidRDefault="00192D59"/>
    <w:p w14:paraId="3FEBF86D" w14:textId="77777777" w:rsidR="00192D59" w:rsidRDefault="00192D59"/>
    <w:p w14:paraId="565B919D" w14:textId="459D390C" w:rsidR="00CF5F02" w:rsidRDefault="00192D59">
      <w:r w:rsidRPr="00192D59">
        <w:rPr>
          <w:highlight w:val="green"/>
        </w:rPr>
        <w:t>- Correct: Breadth-First Search (BFS)</w:t>
      </w:r>
      <w:r w:rsidRPr="00192D59">
        <w:rPr>
          <w:highlight w:val="green"/>
        </w:rPr>
        <w:br/>
        <w:t>- Correct: Depth-First Search (DFS)</w:t>
      </w:r>
      <w:r>
        <w:br/>
      </w:r>
      <w:r w:rsidR="007B4384">
        <w:br w:type="page"/>
      </w:r>
    </w:p>
    <w:p w14:paraId="11EE1B5D" w14:textId="77777777" w:rsidR="00CF5F02" w:rsidRDefault="007B4384">
      <w:pPr>
        <w:pStyle w:val="Heading2"/>
      </w:pPr>
      <w:r>
        <w:lastRenderedPageBreak/>
        <w:t>15. What is the output of this code?</w:t>
      </w:r>
    </w:p>
    <w:p w14:paraId="769C84C4" w14:textId="7784ADA3" w:rsidR="00CF5F02" w:rsidRDefault="007B4384">
      <w:r w:rsidRPr="00192D59">
        <w:rPr>
          <w:b/>
          <w:bCs/>
        </w:rPr>
        <w:t>```python</w:t>
      </w:r>
      <w:r w:rsidRPr="00192D59">
        <w:rPr>
          <w:b/>
          <w:bCs/>
        </w:rPr>
        <w:br/>
        <w:t>result = {}</w:t>
      </w:r>
      <w:r w:rsidRPr="00192D59">
        <w:rPr>
          <w:b/>
          <w:bCs/>
        </w:rPr>
        <w:br/>
        <w:t>for i in range(5):</w:t>
      </w:r>
      <w:r w:rsidRPr="00192D59">
        <w:rPr>
          <w:b/>
          <w:bCs/>
        </w:rPr>
        <w:br/>
        <w:t xml:space="preserve">    for j in range(10):</w:t>
      </w:r>
      <w:r w:rsidRPr="00192D59">
        <w:rPr>
          <w:b/>
          <w:bCs/>
        </w:rPr>
        <w:br/>
        <w:t xml:space="preserve">        result[i] = j</w:t>
      </w:r>
      <w:r w:rsidRPr="00192D59">
        <w:rPr>
          <w:b/>
          <w:bCs/>
        </w:rPr>
        <w:br/>
        <w:t>print(result)</w:t>
      </w:r>
      <w:r w:rsidRPr="00192D59">
        <w:rPr>
          <w:b/>
          <w:bCs/>
        </w:rPr>
        <w:br/>
        <w:t>```</w:t>
      </w:r>
      <w:r>
        <w:br/>
        <w:t>**Options:**</w:t>
      </w:r>
      <w:r>
        <w:br/>
        <w:t xml:space="preserve">- </w:t>
      </w:r>
      <w:r>
        <w:t>{0: 9, 1: 9, 2: 9, 3: 9, 4: 9}</w:t>
      </w:r>
      <w:r>
        <w:br/>
        <w:t>- {0: 0, 1: 1, 2: 2, 3: 3, 4: 4}</w:t>
      </w:r>
      <w:r>
        <w:br/>
        <w:t>- {0: 10, 1: 10, 2: 10, 3: 10, 4: 10}</w:t>
      </w:r>
      <w:r>
        <w:br/>
        <w:t>- {0: 1, 1: 2, 2: 3, 3: 4, 4: 5}</w:t>
      </w:r>
      <w:r>
        <w:br/>
      </w:r>
      <w:r>
        <w:br/>
        <w:t>**Explanation:**</w:t>
      </w:r>
      <w:r>
        <w:br/>
        <w:t>The last value of `j` (9) overwrites all previous values for each `i`.</w:t>
      </w:r>
      <w:r>
        <w:br/>
        <w:t>**Final result:** `{0: 9, 1: 9, 2: 9, 3: 9, 4: 9}`.</w:t>
      </w:r>
    </w:p>
    <w:p w14:paraId="79C20527" w14:textId="77777777" w:rsidR="00192D59" w:rsidRP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7F6082A3" w14:textId="77777777" w:rsidR="00192D59" w:rsidRDefault="00192D59"/>
    <w:p w14:paraId="47755C1A" w14:textId="77777777" w:rsidR="00192D59" w:rsidRDefault="00192D59"/>
    <w:p w14:paraId="516FF77E" w14:textId="77777777" w:rsidR="00192D59" w:rsidRDefault="00192D59"/>
    <w:p w14:paraId="0E4F7B1C" w14:textId="77777777" w:rsidR="00192D59" w:rsidRDefault="00192D59"/>
    <w:p w14:paraId="1F6C8DC6" w14:textId="77777777" w:rsidR="00192D59" w:rsidRDefault="00192D59"/>
    <w:p w14:paraId="4B442D88" w14:textId="77777777" w:rsidR="00192D59" w:rsidRDefault="00192D59"/>
    <w:p w14:paraId="68AD63E6" w14:textId="77777777" w:rsidR="00192D59" w:rsidRDefault="00192D59"/>
    <w:p w14:paraId="11B14F2D" w14:textId="77777777" w:rsidR="00192D59" w:rsidRDefault="00192D59"/>
    <w:p w14:paraId="10BA8242" w14:textId="77777777" w:rsidR="00192D59" w:rsidRDefault="00192D59"/>
    <w:p w14:paraId="20B3CEF8" w14:textId="77777777" w:rsidR="00192D59" w:rsidRDefault="00192D59"/>
    <w:p w14:paraId="02422EDA" w14:textId="77777777" w:rsidR="00192D59" w:rsidRDefault="00192D59"/>
    <w:p w14:paraId="2A4E1E7D" w14:textId="77777777" w:rsidR="00192D59" w:rsidRDefault="00192D59"/>
    <w:p w14:paraId="6D9E4611" w14:textId="400C1353" w:rsidR="00CF5F02" w:rsidRDefault="00192D59">
      <w:r>
        <w:br/>
      </w:r>
      <w:r w:rsidRPr="00192D59">
        <w:rPr>
          <w:highlight w:val="green"/>
        </w:rPr>
        <w:t xml:space="preserve">- </w:t>
      </w:r>
      <w:proofErr w:type="gramStart"/>
      <w:r w:rsidRPr="00192D59">
        <w:rPr>
          <w:highlight w:val="green"/>
        </w:rPr>
        <w:t>Correct: {</w:t>
      </w:r>
      <w:proofErr w:type="gramEnd"/>
      <w:r w:rsidRPr="00192D59">
        <w:rPr>
          <w:highlight w:val="green"/>
        </w:rPr>
        <w:t>0: 9, 1: 9, 2: 9, 3: 9, 4: 9}</w:t>
      </w:r>
      <w:r>
        <w:br/>
      </w:r>
      <w:r w:rsidR="007B4384">
        <w:br w:type="page"/>
      </w:r>
    </w:p>
    <w:p w14:paraId="6BF2E58C" w14:textId="77777777" w:rsidR="00CF5F02" w:rsidRDefault="007B4384">
      <w:pPr>
        <w:pStyle w:val="Heading2"/>
      </w:pPr>
      <w:r>
        <w:lastRenderedPageBreak/>
        <w:t>16. Which control structure is used for repetition?</w:t>
      </w:r>
    </w:p>
    <w:p w14:paraId="605D10F0" w14:textId="49B9C9EF" w:rsidR="00CF5F02" w:rsidRDefault="007B4384">
      <w:r>
        <w:t>**</w:t>
      </w:r>
      <w:proofErr w:type="gramStart"/>
      <w:r>
        <w:t>Options:*</w:t>
      </w:r>
      <w:proofErr w:type="gramEnd"/>
      <w:r>
        <w:t>*</w:t>
      </w:r>
      <w:r>
        <w:br/>
        <w:t xml:space="preserve">- </w:t>
      </w:r>
      <w:r>
        <w:t>While loops</w:t>
      </w:r>
      <w:r>
        <w:br/>
        <w:t xml:space="preserve">- </w:t>
      </w:r>
      <w:r>
        <w:t>For loops</w:t>
      </w:r>
      <w:r>
        <w:br/>
        <w:t>- If-else</w:t>
      </w:r>
      <w:r>
        <w:br/>
        <w:t>- Try-except</w:t>
      </w:r>
      <w:r>
        <w:br/>
      </w:r>
      <w:r>
        <w:br/>
        <w:t>**Explanation:**</w:t>
      </w:r>
      <w:r>
        <w:br/>
        <w:t>- **While loops:** Repeat until a condition is false.</w:t>
      </w:r>
      <w:r>
        <w:br/>
        <w:t>- **For loops:** Repeat for a specific number of times.</w:t>
      </w:r>
    </w:p>
    <w:p w14:paraId="34C36995" w14:textId="77777777" w:rsidR="00192D59" w:rsidRPr="00192D59" w:rsidRDefault="00192D59">
      <w:pPr>
        <w:rPr>
          <w:b/>
          <w:bCs/>
          <w:u w:val="single"/>
        </w:rPr>
      </w:pPr>
      <w:r w:rsidRPr="00192D59">
        <w:rPr>
          <w:b/>
          <w:bCs/>
          <w:u w:val="single"/>
        </w:rPr>
        <w:t>Answer:</w:t>
      </w:r>
    </w:p>
    <w:p w14:paraId="38494963" w14:textId="77777777" w:rsidR="00192D59" w:rsidRDefault="00192D59"/>
    <w:p w14:paraId="539DD4C4" w14:textId="77777777" w:rsidR="00192D59" w:rsidRDefault="00192D59"/>
    <w:p w14:paraId="17759339" w14:textId="77777777" w:rsidR="00192D59" w:rsidRDefault="00192D59"/>
    <w:p w14:paraId="7DC899E6" w14:textId="77777777" w:rsidR="00192D59" w:rsidRDefault="00192D59"/>
    <w:p w14:paraId="0A05BA89" w14:textId="77777777" w:rsidR="00192D59" w:rsidRDefault="00192D59"/>
    <w:p w14:paraId="46483E34" w14:textId="77777777" w:rsidR="00192D59" w:rsidRDefault="00192D59"/>
    <w:p w14:paraId="463793DC" w14:textId="77777777" w:rsidR="00192D59" w:rsidRDefault="00192D59"/>
    <w:p w14:paraId="1CD09018" w14:textId="77777777" w:rsidR="00192D59" w:rsidRDefault="00192D59"/>
    <w:p w14:paraId="66E2CA1E" w14:textId="77777777" w:rsidR="00192D59" w:rsidRDefault="00192D59"/>
    <w:p w14:paraId="7248445A" w14:textId="77777777" w:rsidR="00192D59" w:rsidRDefault="00192D59"/>
    <w:p w14:paraId="6D5FA25F" w14:textId="13F3BE4B" w:rsidR="00CF5F02" w:rsidRDefault="00192D59">
      <w:r>
        <w:br/>
      </w:r>
      <w:r w:rsidRPr="00192D59">
        <w:rPr>
          <w:highlight w:val="green"/>
        </w:rPr>
        <w:t>- Correct: While loops</w:t>
      </w:r>
      <w:r w:rsidRPr="00192D59">
        <w:rPr>
          <w:highlight w:val="green"/>
        </w:rPr>
        <w:br/>
        <w:t>- Correct: For loops</w:t>
      </w:r>
      <w:r>
        <w:br/>
      </w:r>
      <w:r>
        <w:br/>
      </w:r>
      <w:r w:rsidR="007B4384">
        <w:br w:type="page"/>
      </w:r>
    </w:p>
    <w:p w14:paraId="08E518E4" w14:textId="77777777" w:rsidR="00CF5F02" w:rsidRDefault="007B4384">
      <w:pPr>
        <w:pStyle w:val="Heading2"/>
      </w:pPr>
      <w:r>
        <w:lastRenderedPageBreak/>
        <w:t>18. What does this code do?</w:t>
      </w:r>
    </w:p>
    <w:p w14:paraId="57F89867" w14:textId="10799497" w:rsidR="00CF5F02" w:rsidRDefault="007B4384">
      <w:r w:rsidRPr="00AE058E">
        <w:rPr>
          <w:b/>
          <w:bCs/>
        </w:rPr>
        <w:t>```python</w:t>
      </w:r>
      <w:r w:rsidRPr="00AE058E">
        <w:rPr>
          <w:b/>
          <w:bCs/>
        </w:rPr>
        <w:br/>
        <w:t xml:space="preserve">def </w:t>
      </w:r>
      <w:proofErr w:type="spellStart"/>
      <w:r w:rsidRPr="00AE058E">
        <w:rPr>
          <w:b/>
          <w:bCs/>
        </w:rPr>
        <w:t>calc_factorial</w:t>
      </w:r>
      <w:proofErr w:type="spellEnd"/>
      <w:r w:rsidRPr="00AE058E">
        <w:rPr>
          <w:b/>
          <w:bCs/>
        </w:rPr>
        <w:t>(x):</w:t>
      </w:r>
      <w:r w:rsidRPr="00AE058E">
        <w:rPr>
          <w:b/>
          <w:bCs/>
        </w:rPr>
        <w:br/>
        <w:t xml:space="preserve">    if x == 1:</w:t>
      </w:r>
      <w:r w:rsidRPr="00AE058E">
        <w:rPr>
          <w:b/>
          <w:bCs/>
        </w:rPr>
        <w:br/>
        <w:t xml:space="preserve">        return 1</w:t>
      </w:r>
      <w:r w:rsidRPr="00AE058E">
        <w:rPr>
          <w:b/>
          <w:bCs/>
        </w:rPr>
        <w:br/>
        <w:t xml:space="preserve">    else:</w:t>
      </w:r>
      <w:r w:rsidRPr="00AE058E">
        <w:rPr>
          <w:b/>
          <w:bCs/>
        </w:rPr>
        <w:br/>
        <w:t xml:space="preserve">        return x * </w:t>
      </w:r>
      <w:proofErr w:type="spellStart"/>
      <w:r w:rsidRPr="00AE058E">
        <w:rPr>
          <w:b/>
          <w:bCs/>
        </w:rPr>
        <w:t>calc_factorial</w:t>
      </w:r>
      <w:proofErr w:type="spellEnd"/>
      <w:r w:rsidRPr="00AE058E">
        <w:rPr>
          <w:b/>
          <w:bCs/>
        </w:rPr>
        <w:t>(x-1)</w:t>
      </w:r>
      <w:r w:rsidRPr="00AE058E">
        <w:rPr>
          <w:b/>
          <w:bCs/>
        </w:rPr>
        <w:br/>
        <w:t>print(</w:t>
      </w:r>
      <w:proofErr w:type="spellStart"/>
      <w:r w:rsidRPr="00AE058E">
        <w:rPr>
          <w:b/>
          <w:bCs/>
        </w:rPr>
        <w:t>calc_</w:t>
      </w:r>
      <w:proofErr w:type="gramStart"/>
      <w:r w:rsidRPr="00AE058E">
        <w:rPr>
          <w:b/>
          <w:bCs/>
        </w:rPr>
        <w:t>factorial</w:t>
      </w:r>
      <w:proofErr w:type="spellEnd"/>
      <w:r w:rsidRPr="00AE058E">
        <w:rPr>
          <w:b/>
          <w:bCs/>
        </w:rPr>
        <w:t>(</w:t>
      </w:r>
      <w:proofErr w:type="gramEnd"/>
      <w:r w:rsidRPr="00AE058E">
        <w:rPr>
          <w:b/>
          <w:bCs/>
        </w:rPr>
        <w:t>4))</w:t>
      </w:r>
      <w:r w:rsidRPr="00AE058E">
        <w:rPr>
          <w:b/>
          <w:bCs/>
        </w:rPr>
        <w:br/>
        <w:t>```</w:t>
      </w:r>
      <w:r>
        <w:br/>
        <w:t>**Options:**</w:t>
      </w:r>
      <w:r>
        <w:br/>
        <w:t>-</w:t>
      </w:r>
      <w:r>
        <w:t>Calculates factorial using recursion.</w:t>
      </w:r>
      <w:r>
        <w:br/>
        <w:t>- Loops through numbers.</w:t>
      </w:r>
      <w:r>
        <w:br/>
        <w:t>- Adds numbers.</w:t>
      </w:r>
      <w:r>
        <w:br/>
        <w:t>- Uses iteration.</w:t>
      </w:r>
      <w:r>
        <w:br/>
      </w:r>
      <w:r>
        <w:br/>
      </w:r>
      <w:r>
        <w:br/>
        <w:t>Imagine you’re building a tower with blocks. To finish the tower, you need to stack blocks one at a time, starting from the bottom (block 1) and working your way up to block 4.</w:t>
      </w:r>
      <w:r>
        <w:br/>
      </w:r>
      <w:r>
        <w:br/>
        <w:t>**This code is like saying:**</w:t>
      </w:r>
      <w:r>
        <w:br/>
        <w:t>1. 'If I only have 1 block, I’m done!'</w:t>
      </w:r>
      <w:r>
        <w:br/>
        <w:t>2. 'If I have more than 1 block, I need to put one block on top and then ask myself: How many blocks do I need for the rest of the tower?'</w:t>
      </w:r>
      <w:r>
        <w:br/>
      </w:r>
      <w:r>
        <w:br/>
        <w:t>**Step-by-step for `calc_factorial(4):**</w:t>
      </w:r>
      <w:r>
        <w:br/>
        <w:t>- For 4 blocks: `4 * calc_factorial(3)`.</w:t>
      </w:r>
      <w:r>
        <w:br/>
        <w:t>- For 3 blocks: `3 * calc_factorial(2)`.</w:t>
      </w:r>
      <w:r>
        <w:br/>
        <w:t>-</w:t>
      </w:r>
      <w:r>
        <w:t xml:space="preserve"> For 2 blocks: `2 * calc_factorial(1)`.</w:t>
      </w:r>
      <w:r>
        <w:br/>
        <w:t>- For 1 block: 'I’m done!' Result = 1.</w:t>
      </w:r>
      <w:r>
        <w:br/>
      </w:r>
      <w:r>
        <w:br/>
        <w:t>Now stack them together: `4 * 3 * 2 * 1 = 24`.</w:t>
      </w:r>
    </w:p>
    <w:p w14:paraId="05300E0A" w14:textId="77777777" w:rsidR="00AE058E" w:rsidRDefault="00AE058E">
      <w:pPr>
        <w:rPr>
          <w:b/>
          <w:bCs/>
          <w:u w:val="single"/>
        </w:rPr>
      </w:pPr>
      <w:r w:rsidRPr="00AE058E">
        <w:rPr>
          <w:b/>
          <w:bCs/>
          <w:u w:val="single"/>
        </w:rPr>
        <w:t>Answer:</w:t>
      </w:r>
    </w:p>
    <w:p w14:paraId="09D3E93C" w14:textId="77777777" w:rsidR="00AE058E" w:rsidRDefault="00AE058E">
      <w:pPr>
        <w:rPr>
          <w:b/>
          <w:bCs/>
          <w:u w:val="single"/>
        </w:rPr>
      </w:pPr>
    </w:p>
    <w:p w14:paraId="2D6E988A" w14:textId="77777777" w:rsidR="00AE058E" w:rsidRDefault="00AE058E">
      <w:pPr>
        <w:rPr>
          <w:b/>
          <w:bCs/>
          <w:u w:val="single"/>
        </w:rPr>
      </w:pPr>
    </w:p>
    <w:p w14:paraId="29F06B35" w14:textId="77777777" w:rsidR="00AE058E" w:rsidRDefault="00AE058E">
      <w:pPr>
        <w:rPr>
          <w:b/>
          <w:bCs/>
          <w:u w:val="single"/>
        </w:rPr>
      </w:pPr>
    </w:p>
    <w:p w14:paraId="7A0D21A8" w14:textId="06DEBC74" w:rsidR="00AE058E" w:rsidRDefault="00AE058E">
      <w:r w:rsidRPr="00AE058E">
        <w:rPr>
          <w:highlight w:val="green"/>
        </w:rPr>
        <w:t>- Correct: Calculates factorial using recursion.</w:t>
      </w:r>
      <w:r>
        <w:br/>
      </w:r>
    </w:p>
    <w:p w14:paraId="28DFBB0E" w14:textId="77777777" w:rsidR="00CF5F02" w:rsidRDefault="007B4384">
      <w:pPr>
        <w:pStyle w:val="Heading2"/>
      </w:pPr>
      <w:r>
        <w:lastRenderedPageBreak/>
        <w:t>20. What are the contents of this list?</w:t>
      </w:r>
    </w:p>
    <w:p w14:paraId="6DE29DB7" w14:textId="77777777" w:rsidR="007B4384" w:rsidRDefault="007B4384" w:rsidP="007B4384">
      <w:pPr>
        <w:rPr>
          <w:b/>
          <w:bCs/>
          <w:u w:val="single"/>
        </w:rPr>
      </w:pPr>
      <w:r w:rsidRPr="007B4384">
        <w:rPr>
          <w:i/>
          <w:iCs/>
        </w:rPr>
        <w:t>```python</w:t>
      </w:r>
      <w:r w:rsidRPr="007B4384">
        <w:rPr>
          <w:i/>
          <w:iCs/>
        </w:rPr>
        <w:br/>
        <w:t>lst = [(s, len(s)) for s in ('apple', 'banana', 'fish')]</w:t>
      </w:r>
      <w:r w:rsidRPr="007B4384">
        <w:rPr>
          <w:i/>
          <w:iCs/>
        </w:rPr>
        <w:br/>
        <w:t>```</w:t>
      </w:r>
      <w:r>
        <w:br/>
        <w:t>**Options:**</w:t>
      </w:r>
      <w:r>
        <w:br/>
        <w:t xml:space="preserve">- </w:t>
      </w:r>
      <w:r>
        <w:t>[('apple', 5), ('banana', 6), ('fish', 4)]</w:t>
      </w:r>
      <w:r>
        <w:br/>
        <w:t>- [('apple', 4), ('banana', 6), ('fish', 3)]</w:t>
      </w:r>
      <w:r>
        <w:br/>
        <w:t>- [('apple', 'banana', 'fish'), (5, 6, 4)]</w:t>
      </w:r>
      <w:r>
        <w:br/>
        <w:t>- [('apple', 5), ('fish', 4)]</w:t>
      </w:r>
      <w:r>
        <w:br/>
      </w:r>
      <w:r>
        <w:br/>
        <w:t>**Explanation:**</w:t>
      </w:r>
      <w:r>
        <w:br/>
        <w:t>This code creates a list of **pairs**, where each pair contains:</w:t>
      </w:r>
      <w:r>
        <w:br/>
        <w:t>1. A word from `('apple', 'banana', 'fish')`.</w:t>
      </w:r>
      <w:r>
        <w:br/>
        <w:t>2. The number of letters in the word, calculated by `len(s)`.</w:t>
      </w:r>
      <w:r>
        <w:br/>
      </w:r>
      <w:r>
        <w:br/>
        <w:t>**What is `len(s)`?**</w:t>
      </w:r>
      <w:r>
        <w:br/>
        <w:t>- `len()` means 'length' and tells us how many characters (letters, spaces, or symbols) are in a string.</w:t>
      </w:r>
      <w:r>
        <w:br/>
        <w:t xml:space="preserve">  - `'apple'` has **5 letters**.</w:t>
      </w:r>
      <w:r>
        <w:br/>
        <w:t xml:space="preserve">  - `'banana'` has **6 letters**.</w:t>
      </w:r>
      <w:r>
        <w:br/>
        <w:t xml:space="preserve">  - `'fish'` has **4 letters**.</w:t>
      </w:r>
      <w:r>
        <w:br/>
      </w:r>
      <w:r>
        <w:br/>
        <w:t>**Step-by-step:**</w:t>
      </w:r>
      <w:r>
        <w:br/>
        <w:t>- For `'apple'`: Pair is `('apple', 5)`.</w:t>
      </w:r>
      <w:r>
        <w:br/>
        <w:t>- For `'banana'`: Pair is `('banana', 6)`.</w:t>
      </w:r>
      <w:r>
        <w:br/>
        <w:t>- For `'fish'`: Pair is `('fish', 4)`.</w:t>
      </w:r>
      <w:r>
        <w:br/>
      </w:r>
      <w:r>
        <w:br/>
      </w:r>
      <w:r w:rsidRPr="007B4384">
        <w:rPr>
          <w:b/>
          <w:bCs/>
          <w:u w:val="single"/>
        </w:rPr>
        <w:t>Answer:</w:t>
      </w:r>
    </w:p>
    <w:p w14:paraId="0A62E29E" w14:textId="77777777" w:rsidR="007B4384" w:rsidRDefault="007B4384" w:rsidP="007B4384">
      <w:pPr>
        <w:rPr>
          <w:b/>
          <w:bCs/>
          <w:u w:val="single"/>
        </w:rPr>
      </w:pPr>
    </w:p>
    <w:p w14:paraId="245672B9" w14:textId="77777777" w:rsidR="007B4384" w:rsidRDefault="007B4384" w:rsidP="007B4384">
      <w:pPr>
        <w:rPr>
          <w:b/>
          <w:bCs/>
          <w:u w:val="single"/>
        </w:rPr>
      </w:pPr>
    </w:p>
    <w:p w14:paraId="613845A0" w14:textId="77777777" w:rsidR="007B4384" w:rsidRDefault="007B4384" w:rsidP="007B4384">
      <w:pPr>
        <w:rPr>
          <w:b/>
          <w:bCs/>
          <w:u w:val="single"/>
        </w:rPr>
      </w:pPr>
    </w:p>
    <w:p w14:paraId="49E6EAB2" w14:textId="77777777" w:rsidR="007B4384" w:rsidRDefault="007B4384" w:rsidP="007B4384">
      <w:pPr>
        <w:rPr>
          <w:b/>
          <w:bCs/>
          <w:u w:val="single"/>
        </w:rPr>
      </w:pPr>
    </w:p>
    <w:p w14:paraId="6DCB8A65" w14:textId="77777777" w:rsidR="007B4384" w:rsidRDefault="007B4384" w:rsidP="007B4384">
      <w:pPr>
        <w:rPr>
          <w:b/>
          <w:bCs/>
          <w:u w:val="single"/>
        </w:rPr>
      </w:pPr>
    </w:p>
    <w:p w14:paraId="0E8FB4B0" w14:textId="77777777" w:rsidR="007B4384" w:rsidRDefault="007B4384" w:rsidP="007B4384">
      <w:pPr>
        <w:rPr>
          <w:b/>
          <w:bCs/>
          <w:u w:val="single"/>
        </w:rPr>
      </w:pPr>
    </w:p>
    <w:p w14:paraId="1723D754" w14:textId="77777777" w:rsidR="007B4384" w:rsidRDefault="007B4384" w:rsidP="007B4384">
      <w:pPr>
        <w:rPr>
          <w:b/>
          <w:bCs/>
          <w:u w:val="single"/>
        </w:rPr>
      </w:pPr>
    </w:p>
    <w:p w14:paraId="2FF4E308" w14:textId="77777777" w:rsidR="007B4384" w:rsidRPr="007B4384" w:rsidRDefault="007B4384" w:rsidP="007B4384">
      <w:pPr>
        <w:rPr>
          <w:b/>
          <w:bCs/>
          <w:u w:val="single"/>
        </w:rPr>
      </w:pPr>
    </w:p>
    <w:p w14:paraId="2A17E0E1" w14:textId="29C95B3C" w:rsidR="00CF5F02" w:rsidRDefault="007B4384">
      <w:r w:rsidRPr="007B4384">
        <w:rPr>
          <w:highlight w:val="green"/>
        </w:rPr>
        <w:t xml:space="preserve">**Final </w:t>
      </w:r>
      <w:proofErr w:type="gramStart"/>
      <w:r w:rsidRPr="007B4384">
        <w:rPr>
          <w:highlight w:val="green"/>
        </w:rPr>
        <w:t>list:*</w:t>
      </w:r>
      <w:proofErr w:type="gramEnd"/>
      <w:r w:rsidRPr="007B4384">
        <w:rPr>
          <w:highlight w:val="green"/>
        </w:rPr>
        <w:t>* `[('apple', 5), ('banana', 6), ('fish', 4)]`.</w:t>
      </w:r>
    </w:p>
    <w:p w14:paraId="583FF715" w14:textId="77777777" w:rsidR="007B4384" w:rsidRDefault="007B4384"/>
    <w:p w14:paraId="7FB8E611" w14:textId="77777777" w:rsidR="007B4384" w:rsidRPr="007B4384" w:rsidRDefault="007B4384">
      <w:pPr>
        <w:rPr>
          <w:b/>
          <w:bCs/>
          <w:u w:val="single"/>
        </w:rPr>
      </w:pPr>
    </w:p>
    <w:sectPr w:rsidR="007B4384" w:rsidRPr="007B43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138315">
    <w:abstractNumId w:val="8"/>
  </w:num>
  <w:num w:numId="2" w16cid:durableId="1884561624">
    <w:abstractNumId w:val="6"/>
  </w:num>
  <w:num w:numId="3" w16cid:durableId="1195265364">
    <w:abstractNumId w:val="5"/>
  </w:num>
  <w:num w:numId="4" w16cid:durableId="2033605874">
    <w:abstractNumId w:val="4"/>
  </w:num>
  <w:num w:numId="5" w16cid:durableId="1167288916">
    <w:abstractNumId w:val="7"/>
  </w:num>
  <w:num w:numId="6" w16cid:durableId="807673395">
    <w:abstractNumId w:val="3"/>
  </w:num>
  <w:num w:numId="7" w16cid:durableId="651758321">
    <w:abstractNumId w:val="2"/>
  </w:num>
  <w:num w:numId="8" w16cid:durableId="241837798">
    <w:abstractNumId w:val="1"/>
  </w:num>
  <w:num w:numId="9" w16cid:durableId="93821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D59"/>
    <w:rsid w:val="0029639D"/>
    <w:rsid w:val="00326F90"/>
    <w:rsid w:val="003F361E"/>
    <w:rsid w:val="005A2789"/>
    <w:rsid w:val="007B4384"/>
    <w:rsid w:val="00AA1D8D"/>
    <w:rsid w:val="00AE058E"/>
    <w:rsid w:val="00B47730"/>
    <w:rsid w:val="00CB0664"/>
    <w:rsid w:val="00CF5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6EA1D37-DCC2-45D2-B51F-2A40BE0D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4</cp:revision>
  <dcterms:created xsi:type="dcterms:W3CDTF">2025-01-20T16:18:00Z</dcterms:created>
  <dcterms:modified xsi:type="dcterms:W3CDTF">2025-01-20T16:20:00Z</dcterms:modified>
  <cp:category/>
</cp:coreProperties>
</file>