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Piggy Bank: A Simple Python Class</w:t>
      </w:r>
    </w:p>
    <w:p>
      <w:r>
        <w:t>In this worksheet, you will learn how to create a simple piggy bank using Python! We will make a piggy bank that can hold money, add money to it, and let you take money out. Let’s get started!</w:t>
      </w:r>
    </w:p>
    <w:p>
      <w:pPr>
        <w:pStyle w:val="Heading1"/>
      </w:pPr>
      <w:r>
        <w:t>Step 1: Create a Simple Piggy Bank Class</w:t>
      </w:r>
    </w:p>
    <w:p>
      <w:r>
        <w:t>In this step, you will create a Piggy Bank using Python. You will define the money in the piggy bank and be able to add or take away money.</w:t>
      </w:r>
    </w:p>
    <w:p>
      <w:pPr>
        <w:pStyle w:val="Heading2"/>
      </w:pPr>
      <w:r>
        <w:t>Starter Template:</w:t>
      </w:r>
    </w:p>
    <w:p>
      <w:r>
        <w:br/>
        <w:t>class PiggyBank:</w:t>
        <w:br/>
        <w:t xml:space="preserve">    # Step 1: This is where we put how much money is in your piggy bank when it starts</w:t>
        <w:br/>
        <w:t xml:space="preserve">    def __init__(self, starting_money):</w:t>
        <w:br/>
        <w:t xml:space="preserve">        self.money = starting_money  # The money in your piggy bank</w:t>
        <w:br/>
        <w:br/>
        <w:t xml:space="preserve">    # Step 2: Method to add money to the piggy bank</w:t>
        <w:br/>
        <w:t xml:space="preserve">    def add_money(self, amount):</w:t>
        <w:br/>
        <w:t xml:space="preserve">        self.money += amount  # Add money to your piggy bank</w:t>
        <w:br/>
        <w:br/>
        <w:t xml:space="preserve">    # Step 3: Method to take money out of the piggy bank</w:t>
        <w:br/>
        <w:t xml:space="preserve">    def take_money(self, amount):</w:t>
        <w:br/>
        <w:t xml:space="preserve">        if self.money &lt; amount:  # Check if there's enough money</w:t>
        <w:br/>
        <w:t xml:space="preserve">            return "Not enough money!"  # If not enough, say you can't take it</w:t>
        <w:br/>
        <w:t xml:space="preserve">        else:</w:t>
        <w:br/>
        <w:t xml:space="preserve">            self.money -= amount  # Take the money out</w:t>
        <w:br/>
        <w:t xml:space="preserve">            return f"You now have {self.money} in your piggy bank."</w:t>
        <w:br/>
        <w:br/>
        <w:t># Step 4: Create a piggy bank with 10 pounds to start</w:t>
        <w:br/>
        <w:t>my_piggy_bank = PiggyBank(10)</w:t>
        <w:br/>
        <w:br/>
        <w:t># Step 5: Add 5 pounds to the piggy bank</w:t>
        <w:br/>
        <w:t>my_piggy_bank.add_money(5)</w:t>
        <w:br/>
        <w:br/>
        <w:t># Step 6: Try to take out 12 pounds (what happens?)</w:t>
        <w:br/>
        <w:t>print(my_piggy_bank.take_money(12))  # This should tell you "Not enough money!"</w:t>
        <w:br/>
        <w:br/>
        <w:t># Step 7: Take out 7 pounds (what happens?)</w:t>
        <w:br/>
        <w:t>print(my_piggy_bank.take_money(7))  # This will show how much money is left</w:t>
        <w:br/>
      </w:r>
    </w:p>
    <w:p>
      <w:pPr>
        <w:pStyle w:val="Heading1"/>
      </w:pPr>
      <w:r>
        <w:t>Questions to Think About:</w:t>
      </w:r>
    </w:p>
    <w:p>
      <w:r>
        <w:br/>
        <w:t>1. What happens when you try to take out more money than you have in your piggy bank?</w:t>
        <w:br/>
        <w:t>2. How can you make sure you don’t run out of money in your piggy bank?</w:t>
        <w:br/>
        <w:t>3. Can you think of other things you could add to your PiggyBank class? For example, adding a name to the piggy bank?</w:t>
        <w:br/>
      </w:r>
    </w:p>
    <w:p>
      <w:pPr>
        <w:pStyle w:val="Heading1"/>
      </w:pPr>
      <w:r>
        <w:t>Next Steps:</w:t>
      </w:r>
    </w:p>
    <w:p>
      <w:r>
        <w:br/>
        <w:t xml:space="preserve">1. Create your own Piggy Bank with 10 pounds inside. </w:t>
        <w:br/>
        <w:t xml:space="preserve">2. Add 5 pounds to the piggy bank. </w:t>
        <w:br/>
        <w:t xml:space="preserve">3. Try to take out 12 pounds (what happens?). </w:t>
        <w:br/>
        <w:t>4. Take out 7 pounds and see how much money is left.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