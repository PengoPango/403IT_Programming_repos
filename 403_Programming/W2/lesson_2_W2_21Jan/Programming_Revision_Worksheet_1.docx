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A1C58" w14:textId="77777777" w:rsidR="009E2F5D" w:rsidRDefault="00000000">
      <w:pPr>
        <w:pStyle w:val="Heading1"/>
      </w:pPr>
      <w:r>
        <w:t>Programming Revision Worksheet</w:t>
      </w:r>
    </w:p>
    <w:p w14:paraId="1A3E07A8" w14:textId="77777777" w:rsidR="009E2F5D" w:rsidRDefault="00000000">
      <w:pPr>
        <w:pStyle w:val="Heading2"/>
      </w:pPr>
      <w:r>
        <w:t>1. What are the contents of the list lst after the following code is executed?</w:t>
      </w:r>
    </w:p>
    <w:p w14:paraId="3F811A5D" w14:textId="77777777" w:rsidR="00026F71" w:rsidRDefault="00000000">
      <w:r w:rsidRPr="00592E1A">
        <w:rPr>
          <w:b/>
          <w:bCs/>
        </w:rPr>
        <w:t>```python</w:t>
      </w:r>
      <w:r w:rsidRPr="00592E1A">
        <w:rPr>
          <w:b/>
          <w:bCs/>
        </w:rPr>
        <w:br/>
      </w:r>
      <w:proofErr w:type="spellStart"/>
      <w:r w:rsidRPr="00592E1A">
        <w:rPr>
          <w:b/>
          <w:bCs/>
        </w:rPr>
        <w:t>lst</w:t>
      </w:r>
      <w:proofErr w:type="spellEnd"/>
      <w:r w:rsidRPr="00592E1A">
        <w:rPr>
          <w:b/>
          <w:bCs/>
        </w:rPr>
        <w:t xml:space="preserve"> = [2*x + y for x in </w:t>
      </w:r>
      <w:proofErr w:type="gramStart"/>
      <w:r w:rsidRPr="00592E1A">
        <w:rPr>
          <w:b/>
          <w:bCs/>
        </w:rPr>
        <w:t>range(</w:t>
      </w:r>
      <w:proofErr w:type="gramEnd"/>
      <w:r w:rsidRPr="00592E1A">
        <w:rPr>
          <w:b/>
          <w:bCs/>
        </w:rPr>
        <w:t>3) for y in range(3, 6)]</w:t>
      </w:r>
      <w:r w:rsidRPr="00592E1A">
        <w:rPr>
          <w:b/>
          <w:bCs/>
        </w:rPr>
        <w:br/>
        <w:t>```</w:t>
      </w:r>
      <w:r>
        <w:br/>
        <w:t>**Options:**</w:t>
      </w:r>
    </w:p>
    <w:p w14:paraId="3E0F2036" w14:textId="6EDD6BE5" w:rsidR="00592E1A" w:rsidRDefault="00000000">
      <w:r>
        <w:br/>
        <w:t>- [3, 4, 5, 6, 7, 8, 9]</w:t>
      </w:r>
      <w:r>
        <w:br/>
        <w:t>- [3, 4, 5, 5, 6, 7, 7, 8, 9]</w:t>
      </w:r>
      <w:r>
        <w:br/>
        <w:t>- [6, 7, 8, 8, 9, 10, 10, 11, 12]</w:t>
      </w:r>
      <w:r>
        <w:br/>
        <w:t>- [3, 5, 7, 4, 6, 8, 5, 7, 9]</w:t>
      </w:r>
      <w:r>
        <w:br/>
      </w:r>
      <w:r>
        <w:br/>
      </w:r>
      <w:r w:rsidRPr="00026F71">
        <w:rPr>
          <w:b/>
          <w:bCs/>
        </w:rPr>
        <w:t>**Explanation:**</w:t>
      </w:r>
      <w:r>
        <w:br/>
        <w:t>This code creates a list using numbers from two groups:</w:t>
      </w:r>
      <w:r>
        <w:br/>
        <w:t>- **range(3):** Picks numbers for `x`: `0, 1, 2`.</w:t>
      </w:r>
      <w:r>
        <w:br/>
        <w:t>- **range(3, 6):** Picks numbers for `y`: `3, 4, 5`.</w:t>
      </w:r>
      <w:r>
        <w:br/>
        <w:t>- **Formula `2*x + y:`** Does math with `x` and `y`.</w:t>
      </w:r>
      <w:r>
        <w:br/>
      </w:r>
      <w:r>
        <w:br/>
        <w:t>**Step-by-step Calculation:**</w:t>
      </w:r>
      <w:r>
        <w:br/>
        <w:t>- When `x = 0`: `2*0 + 3 = 3`, `2*0 + 4 = 4`, `2*0 + 5 = 5`</w:t>
      </w:r>
      <w:r>
        <w:br/>
        <w:t>- When `x = 1`: `2*1 + 3 = 5`, `2*1 + 4 = 6`, `2*1 + 5 = 7`</w:t>
      </w:r>
      <w:r>
        <w:br/>
        <w:t>- When `x = 2`: `2*2 + 3 = 7`, `2*2 + 4 = 8`, `2*2 + 5 = 9`</w:t>
      </w:r>
    </w:p>
    <w:p w14:paraId="167A30C9" w14:textId="77777777" w:rsidR="00592E1A" w:rsidRDefault="00592E1A">
      <w:pPr>
        <w:rPr>
          <w:b/>
          <w:bCs/>
          <w:u w:val="single"/>
        </w:rPr>
      </w:pPr>
      <w:r w:rsidRPr="00592E1A">
        <w:rPr>
          <w:b/>
          <w:bCs/>
          <w:u w:val="single"/>
        </w:rPr>
        <w:t>Answer:</w:t>
      </w:r>
    </w:p>
    <w:p w14:paraId="041C6711" w14:textId="77777777" w:rsidR="00592E1A" w:rsidRDefault="00592E1A">
      <w:pPr>
        <w:rPr>
          <w:b/>
          <w:bCs/>
          <w:u w:val="single"/>
        </w:rPr>
      </w:pPr>
    </w:p>
    <w:p w14:paraId="3D59263D" w14:textId="77777777" w:rsidR="00592E1A" w:rsidRDefault="00592E1A">
      <w:pPr>
        <w:rPr>
          <w:b/>
          <w:bCs/>
          <w:u w:val="single"/>
        </w:rPr>
      </w:pPr>
    </w:p>
    <w:p w14:paraId="0B0D3636" w14:textId="77777777" w:rsidR="00592E1A" w:rsidRDefault="00592E1A">
      <w:pPr>
        <w:rPr>
          <w:b/>
          <w:bCs/>
          <w:u w:val="single"/>
        </w:rPr>
      </w:pPr>
    </w:p>
    <w:p w14:paraId="40708A38" w14:textId="77777777" w:rsidR="00592E1A" w:rsidRDefault="00592E1A">
      <w:pPr>
        <w:rPr>
          <w:b/>
          <w:bCs/>
          <w:u w:val="single"/>
        </w:rPr>
      </w:pPr>
    </w:p>
    <w:p w14:paraId="3B77912E" w14:textId="77777777" w:rsidR="00592E1A" w:rsidRDefault="00592E1A">
      <w:pPr>
        <w:rPr>
          <w:b/>
          <w:bCs/>
          <w:u w:val="single"/>
        </w:rPr>
      </w:pPr>
    </w:p>
    <w:p w14:paraId="0536547C" w14:textId="77777777" w:rsidR="00592E1A" w:rsidRDefault="00592E1A">
      <w:pPr>
        <w:rPr>
          <w:b/>
          <w:bCs/>
          <w:u w:val="single"/>
        </w:rPr>
      </w:pPr>
    </w:p>
    <w:p w14:paraId="7AA8F909" w14:textId="77777777" w:rsidR="00592E1A" w:rsidRDefault="00592E1A">
      <w:pPr>
        <w:rPr>
          <w:b/>
          <w:bCs/>
          <w:u w:val="single"/>
        </w:rPr>
      </w:pPr>
    </w:p>
    <w:p w14:paraId="58B86789" w14:textId="1053D1EC" w:rsidR="009E2F5D" w:rsidRDefault="00000000">
      <w:r w:rsidRPr="00592E1A">
        <w:rPr>
          <w:b/>
          <w:bCs/>
          <w:u w:val="single"/>
        </w:rPr>
        <w:br/>
      </w:r>
      <w:r>
        <w:br/>
      </w:r>
      <w:r w:rsidRPr="00592E1A">
        <w:rPr>
          <w:highlight w:val="green"/>
        </w:rPr>
        <w:t xml:space="preserve">**Final </w:t>
      </w:r>
      <w:proofErr w:type="gramStart"/>
      <w:r w:rsidRPr="00592E1A">
        <w:rPr>
          <w:highlight w:val="green"/>
        </w:rPr>
        <w:t>list:*</w:t>
      </w:r>
      <w:proofErr w:type="gramEnd"/>
      <w:r w:rsidRPr="00592E1A">
        <w:rPr>
          <w:highlight w:val="green"/>
        </w:rPr>
        <w:t xml:space="preserve">* `[3, 4, 5, 5, </w:t>
      </w:r>
      <w:proofErr w:type="gramStart"/>
      <w:r w:rsidRPr="00592E1A">
        <w:rPr>
          <w:highlight w:val="green"/>
        </w:rPr>
        <w:t>6,</w:t>
      </w:r>
      <w:proofErr w:type="gramEnd"/>
      <w:r w:rsidRPr="00592E1A">
        <w:rPr>
          <w:highlight w:val="green"/>
        </w:rPr>
        <w:t xml:space="preserve"> 7, 7, 8, 9]`.</w:t>
      </w:r>
    </w:p>
    <w:p w14:paraId="3568D2C1" w14:textId="77777777" w:rsidR="009E2F5D" w:rsidRDefault="00000000">
      <w:pPr>
        <w:pStyle w:val="Heading2"/>
      </w:pPr>
      <w:r>
        <w:lastRenderedPageBreak/>
        <w:t>2. Which of the following are TRUE about object-oriented programming (OOP)?</w:t>
      </w:r>
    </w:p>
    <w:p w14:paraId="027E6132" w14:textId="77777777" w:rsidR="00026F71" w:rsidRDefault="00000000">
      <w:pPr>
        <w:rPr>
          <w:u w:val="single"/>
        </w:rPr>
      </w:pPr>
      <w:r w:rsidRPr="00592E1A">
        <w:rPr>
          <w:u w:val="single"/>
        </w:rPr>
        <w:t>**</w:t>
      </w:r>
      <w:proofErr w:type="gramStart"/>
      <w:r w:rsidRPr="00592E1A">
        <w:rPr>
          <w:u w:val="single"/>
        </w:rPr>
        <w:t>Options:*</w:t>
      </w:r>
      <w:proofErr w:type="gramEnd"/>
      <w:r w:rsidRPr="00592E1A">
        <w:rPr>
          <w:u w:val="single"/>
        </w:rPr>
        <w:t>*</w:t>
      </w:r>
    </w:p>
    <w:p w14:paraId="116A03BE" w14:textId="56DD4A75" w:rsidR="009E2F5D" w:rsidRDefault="00000000">
      <w:r>
        <w:br/>
      </w:r>
      <w:r w:rsidRPr="00592E1A">
        <w:t>- The `self` parameter refers to the object instance.</w:t>
      </w:r>
      <w:r w:rsidRPr="00592E1A">
        <w:br/>
        <w:t>- Encapsulation protects data.</w:t>
      </w:r>
      <w:r w:rsidRPr="00592E1A">
        <w:br/>
        <w:t>- Overridden methods match name and parameters.</w:t>
      </w:r>
      <w:r w:rsidRPr="00592E1A">
        <w:br/>
      </w:r>
      <w:r w:rsidR="00592E1A" w:rsidRPr="00592E1A">
        <w:t xml:space="preserve">- </w:t>
      </w:r>
      <w:r w:rsidRPr="00592E1A">
        <w:t>The `</w:t>
      </w:r>
      <w:proofErr w:type="gramStart"/>
      <w:r w:rsidRPr="00592E1A">
        <w:t>super(</w:t>
      </w:r>
      <w:proofErr w:type="gramEnd"/>
      <w:r w:rsidRPr="00592E1A">
        <w:t>)` function lets us call methods from the parent class.</w:t>
      </w:r>
      <w:r>
        <w:br/>
      </w:r>
      <w:r>
        <w:br/>
      </w:r>
      <w:r w:rsidRPr="00026F71">
        <w:rPr>
          <w:b/>
          <w:bCs/>
        </w:rPr>
        <w:t>**Explanation:**</w:t>
      </w:r>
      <w:r>
        <w:br/>
        <w:t>- **`self:`** Imagine a robot saying 'I'll talk about myself!' In Python, `self` refers to the object itself.</w:t>
      </w:r>
      <w:r>
        <w:br/>
        <w:t>- **`</w:t>
      </w:r>
      <w:proofErr w:type="gramStart"/>
      <w:r>
        <w:t>super(</w:t>
      </w:r>
      <w:proofErr w:type="gramEnd"/>
      <w:r>
        <w:t>):`** Lets the child (like a young robot) use something from its parent (the main robot model).</w:t>
      </w:r>
    </w:p>
    <w:p w14:paraId="0E3C367E" w14:textId="4764B06D" w:rsidR="00592E1A" w:rsidRDefault="00592E1A">
      <w:pPr>
        <w:rPr>
          <w:b/>
          <w:bCs/>
          <w:u w:val="single"/>
        </w:rPr>
      </w:pPr>
      <w:r w:rsidRPr="00592E1A">
        <w:rPr>
          <w:b/>
          <w:bCs/>
          <w:u w:val="single"/>
        </w:rPr>
        <w:t>Answer:</w:t>
      </w:r>
    </w:p>
    <w:p w14:paraId="678178E4" w14:textId="77777777" w:rsidR="00592E1A" w:rsidRDefault="00592E1A">
      <w:pPr>
        <w:rPr>
          <w:b/>
          <w:bCs/>
          <w:u w:val="single"/>
        </w:rPr>
      </w:pPr>
    </w:p>
    <w:p w14:paraId="593FF036" w14:textId="77777777" w:rsidR="00592E1A" w:rsidRDefault="00592E1A">
      <w:pPr>
        <w:rPr>
          <w:b/>
          <w:bCs/>
          <w:u w:val="single"/>
        </w:rPr>
      </w:pPr>
    </w:p>
    <w:p w14:paraId="68F9A819" w14:textId="77777777" w:rsidR="00592E1A" w:rsidRDefault="00592E1A">
      <w:pPr>
        <w:rPr>
          <w:b/>
          <w:bCs/>
          <w:u w:val="single"/>
        </w:rPr>
      </w:pPr>
    </w:p>
    <w:p w14:paraId="00ED54B2" w14:textId="77777777" w:rsidR="00592E1A" w:rsidRDefault="00592E1A">
      <w:pPr>
        <w:rPr>
          <w:b/>
          <w:bCs/>
          <w:u w:val="single"/>
        </w:rPr>
      </w:pPr>
    </w:p>
    <w:p w14:paraId="6F3CFC44" w14:textId="77777777" w:rsidR="00592E1A" w:rsidRDefault="00592E1A">
      <w:pPr>
        <w:rPr>
          <w:b/>
          <w:bCs/>
          <w:u w:val="single"/>
        </w:rPr>
      </w:pPr>
    </w:p>
    <w:p w14:paraId="40642346" w14:textId="77777777" w:rsidR="00592E1A" w:rsidRDefault="00592E1A">
      <w:pPr>
        <w:rPr>
          <w:b/>
          <w:bCs/>
          <w:u w:val="single"/>
        </w:rPr>
      </w:pPr>
    </w:p>
    <w:p w14:paraId="03B895D2" w14:textId="77777777" w:rsidR="00592E1A" w:rsidRDefault="00592E1A">
      <w:pPr>
        <w:rPr>
          <w:b/>
          <w:bCs/>
          <w:u w:val="single"/>
        </w:rPr>
      </w:pPr>
    </w:p>
    <w:p w14:paraId="631608F0" w14:textId="77777777" w:rsidR="00592E1A" w:rsidRDefault="00592E1A">
      <w:pPr>
        <w:rPr>
          <w:b/>
          <w:bCs/>
          <w:u w:val="single"/>
        </w:rPr>
      </w:pPr>
    </w:p>
    <w:p w14:paraId="44BBDF6E" w14:textId="77777777" w:rsidR="00592E1A" w:rsidRDefault="00592E1A">
      <w:pPr>
        <w:rPr>
          <w:b/>
          <w:bCs/>
          <w:u w:val="single"/>
        </w:rPr>
      </w:pPr>
    </w:p>
    <w:p w14:paraId="29244A35" w14:textId="77777777" w:rsidR="00592E1A" w:rsidRDefault="00592E1A">
      <w:pPr>
        <w:rPr>
          <w:b/>
          <w:bCs/>
          <w:u w:val="single"/>
        </w:rPr>
      </w:pPr>
    </w:p>
    <w:p w14:paraId="520EEF5C" w14:textId="77777777" w:rsidR="00592E1A" w:rsidRDefault="00592E1A">
      <w:pPr>
        <w:rPr>
          <w:b/>
          <w:bCs/>
          <w:u w:val="single"/>
        </w:rPr>
      </w:pPr>
    </w:p>
    <w:p w14:paraId="301997DF" w14:textId="77777777" w:rsidR="00592E1A" w:rsidRDefault="00592E1A">
      <w:pPr>
        <w:rPr>
          <w:b/>
          <w:bCs/>
          <w:u w:val="single"/>
        </w:rPr>
      </w:pPr>
    </w:p>
    <w:p w14:paraId="28849871" w14:textId="77777777" w:rsidR="00592E1A" w:rsidRDefault="00592E1A">
      <w:pPr>
        <w:rPr>
          <w:b/>
          <w:bCs/>
          <w:u w:val="single"/>
        </w:rPr>
      </w:pPr>
    </w:p>
    <w:p w14:paraId="798EA454" w14:textId="77777777" w:rsidR="00592E1A" w:rsidRDefault="00592E1A">
      <w:pPr>
        <w:rPr>
          <w:b/>
          <w:bCs/>
          <w:u w:val="single"/>
        </w:rPr>
      </w:pPr>
    </w:p>
    <w:p w14:paraId="59043FC2" w14:textId="77777777" w:rsidR="00592E1A" w:rsidRPr="00592E1A" w:rsidRDefault="00592E1A">
      <w:pPr>
        <w:rPr>
          <w:b/>
          <w:bCs/>
          <w:u w:val="single"/>
        </w:rPr>
      </w:pPr>
    </w:p>
    <w:p w14:paraId="7BE1122D" w14:textId="3D26C817" w:rsidR="00592E1A" w:rsidRDefault="00592E1A">
      <w:r w:rsidRPr="00592E1A">
        <w:rPr>
          <w:highlight w:val="green"/>
        </w:rPr>
        <w:t>- The `self` parameter refers to the object instance.</w:t>
      </w:r>
      <w:r w:rsidRPr="00592E1A">
        <w:rPr>
          <w:highlight w:val="green"/>
        </w:rPr>
        <w:br/>
        <w:t>- The `</w:t>
      </w:r>
      <w:proofErr w:type="gramStart"/>
      <w:r w:rsidRPr="00592E1A">
        <w:rPr>
          <w:highlight w:val="green"/>
        </w:rPr>
        <w:t>super(</w:t>
      </w:r>
      <w:proofErr w:type="gramEnd"/>
      <w:r w:rsidRPr="00592E1A">
        <w:rPr>
          <w:highlight w:val="green"/>
        </w:rPr>
        <w:t>)` function lets us call methods from the parent class.</w:t>
      </w:r>
    </w:p>
    <w:p w14:paraId="3D98410B" w14:textId="77777777" w:rsidR="00592E1A" w:rsidRDefault="00592E1A"/>
    <w:p w14:paraId="2B1E4A65" w14:textId="77777777" w:rsidR="009E2F5D" w:rsidRDefault="00000000">
      <w:pPr>
        <w:pStyle w:val="Heading2"/>
      </w:pPr>
      <w:r>
        <w:t>4. Adding to a List</w:t>
      </w:r>
    </w:p>
    <w:p w14:paraId="10FA6DE1" w14:textId="77777777" w:rsidR="00026F71" w:rsidRDefault="00000000">
      <w:r>
        <w:t xml:space="preserve">**Which methods can add elements to a </w:t>
      </w:r>
      <w:proofErr w:type="gramStart"/>
      <w:r>
        <w:t>list?*</w:t>
      </w:r>
      <w:proofErr w:type="gramEnd"/>
      <w:r>
        <w:t>*</w:t>
      </w:r>
      <w:r>
        <w:br/>
      </w:r>
      <w:r>
        <w:br/>
        <w:t>**Options:**</w:t>
      </w:r>
    </w:p>
    <w:p w14:paraId="4418CB46" w14:textId="456363DA" w:rsidR="009E2F5D" w:rsidRDefault="00000000">
      <w:r>
        <w:br/>
        <w:t>- `</w:t>
      </w:r>
      <w:proofErr w:type="gramStart"/>
      <w:r>
        <w:t>insert(</w:t>
      </w:r>
      <w:proofErr w:type="gramEnd"/>
      <w:r>
        <w:t>)`</w:t>
      </w:r>
      <w:r>
        <w:br/>
        <w:t>- `extend()`</w:t>
      </w:r>
      <w:r>
        <w:br/>
        <w:t>- `append()`</w:t>
      </w:r>
      <w:r>
        <w:br/>
        <w:t>- `add()`</w:t>
      </w:r>
      <w:r>
        <w:br/>
      </w:r>
      <w:r>
        <w:br/>
      </w:r>
      <w:r w:rsidRPr="00026F71">
        <w:rPr>
          <w:b/>
          <w:bCs/>
        </w:rPr>
        <w:t>**Explanation:**</w:t>
      </w:r>
      <w:r>
        <w:br/>
        <w:t>- **`append():`** Adds one thing to the end of a list. Example:</w:t>
      </w:r>
      <w:r>
        <w:br/>
        <w:t>```python</w:t>
      </w:r>
      <w:r>
        <w:br/>
        <w:t>lst = [1, 2]</w:t>
      </w:r>
      <w:r>
        <w:br/>
        <w:t>lst.append(3)  # [1, 2, 3]</w:t>
      </w:r>
      <w:r>
        <w:br/>
        <w:t>```</w:t>
      </w:r>
      <w:r>
        <w:br/>
        <w:t>- **`insert():`** Adds one thing at a specific position. Example:</w:t>
      </w:r>
      <w:r>
        <w:br/>
        <w:t>```python</w:t>
      </w:r>
      <w:r>
        <w:br/>
        <w:t>lst = [1, 2]</w:t>
      </w:r>
      <w:r>
        <w:br/>
        <w:t>lst.insert(1, 99)  # [1, 99, 2]</w:t>
      </w:r>
      <w:r>
        <w:br/>
        <w:t>```</w:t>
      </w:r>
      <w:r>
        <w:br/>
        <w:t>- **`extend():`** Adds many things from another list. Example:</w:t>
      </w:r>
      <w:r>
        <w:br/>
        <w:t>```python</w:t>
      </w:r>
      <w:r>
        <w:br/>
        <w:t>lst = [1, 2]</w:t>
      </w:r>
      <w:r>
        <w:br/>
      </w:r>
      <w:proofErr w:type="gramStart"/>
      <w:r>
        <w:t>lst.extend</w:t>
      </w:r>
      <w:proofErr w:type="gramEnd"/>
      <w:r>
        <w:t>([3, 4])  # [1, 2, 3, 4]</w:t>
      </w:r>
      <w:r>
        <w:br/>
        <w:t>```</w:t>
      </w:r>
      <w:r>
        <w:br/>
        <w:t>- **`add():`** Is not for lists-it's for sets.</w:t>
      </w:r>
    </w:p>
    <w:p w14:paraId="43BB75A8" w14:textId="7DD6B437" w:rsidR="00592E1A" w:rsidRPr="00592E1A" w:rsidRDefault="00592E1A">
      <w:pPr>
        <w:rPr>
          <w:b/>
          <w:bCs/>
          <w:u w:val="single"/>
        </w:rPr>
      </w:pPr>
      <w:r w:rsidRPr="00592E1A">
        <w:rPr>
          <w:b/>
          <w:bCs/>
          <w:u w:val="single"/>
        </w:rPr>
        <w:t>Answer:</w:t>
      </w:r>
    </w:p>
    <w:p w14:paraId="35993545" w14:textId="77777777" w:rsidR="00592E1A" w:rsidRDefault="00592E1A"/>
    <w:p w14:paraId="1F784AD8" w14:textId="77777777" w:rsidR="00592E1A" w:rsidRDefault="00592E1A"/>
    <w:p w14:paraId="684698C3" w14:textId="77777777" w:rsidR="00592E1A" w:rsidRDefault="00592E1A"/>
    <w:p w14:paraId="1F16D77F" w14:textId="77777777" w:rsidR="00592E1A" w:rsidRDefault="00592E1A"/>
    <w:p w14:paraId="5C37F89A" w14:textId="77777777" w:rsidR="00592E1A" w:rsidRDefault="00592E1A"/>
    <w:p w14:paraId="6D14BF60" w14:textId="77777777" w:rsidR="00592E1A" w:rsidRDefault="00592E1A"/>
    <w:p w14:paraId="76F71927" w14:textId="10EB9EBC" w:rsidR="00592E1A" w:rsidRPr="00592E1A" w:rsidRDefault="00592E1A">
      <w:pPr>
        <w:rPr>
          <w:b/>
          <w:bCs/>
        </w:rPr>
      </w:pPr>
      <w:r w:rsidRPr="00592E1A">
        <w:rPr>
          <w:b/>
          <w:bCs/>
          <w:highlight w:val="green"/>
        </w:rPr>
        <w:t xml:space="preserve">All options but the </w:t>
      </w:r>
      <w:proofErr w:type="gramStart"/>
      <w:r w:rsidRPr="00592E1A">
        <w:rPr>
          <w:b/>
          <w:bCs/>
          <w:highlight w:val="green"/>
        </w:rPr>
        <w:t>add(</w:t>
      </w:r>
      <w:proofErr w:type="gramEnd"/>
      <w:r w:rsidRPr="00592E1A">
        <w:rPr>
          <w:b/>
          <w:bCs/>
          <w:highlight w:val="green"/>
        </w:rPr>
        <w:t>)</w:t>
      </w:r>
    </w:p>
    <w:p w14:paraId="063B1A52" w14:textId="77777777" w:rsidR="009E2F5D" w:rsidRDefault="00000000">
      <w:pPr>
        <w:pStyle w:val="Heading2"/>
      </w:pPr>
      <w:r>
        <w:lastRenderedPageBreak/>
        <w:t>5. Nested Loops</w:t>
      </w:r>
    </w:p>
    <w:p w14:paraId="693FDFE6" w14:textId="77777777" w:rsidR="00026F71" w:rsidRDefault="00000000">
      <w:r>
        <w:t xml:space="preserve">**What will this code </w:t>
      </w:r>
      <w:proofErr w:type="gramStart"/>
      <w:r>
        <w:t>produce?*</w:t>
      </w:r>
      <w:proofErr w:type="gramEnd"/>
      <w:r>
        <w:t>*</w:t>
      </w:r>
      <w:r>
        <w:br/>
      </w:r>
      <w:r w:rsidRPr="00592E1A">
        <w:rPr>
          <w:b/>
          <w:bCs/>
        </w:rPr>
        <w:t>```python</w:t>
      </w:r>
      <w:r w:rsidRPr="00592E1A">
        <w:rPr>
          <w:b/>
          <w:bCs/>
        </w:rPr>
        <w:br/>
        <w:t>result = [(x, y) for x in range(3) for y in 'hi']</w:t>
      </w:r>
      <w:r w:rsidRPr="00592E1A">
        <w:rPr>
          <w:b/>
          <w:bCs/>
        </w:rPr>
        <w:br/>
        <w:t>print(result)</w:t>
      </w:r>
      <w:r w:rsidRPr="00592E1A">
        <w:rPr>
          <w:b/>
          <w:bCs/>
        </w:rPr>
        <w:br/>
        <w:t>```</w:t>
      </w:r>
      <w:r>
        <w:br/>
      </w:r>
      <w:r>
        <w:br/>
        <w:t>**Options:**</w:t>
      </w:r>
    </w:p>
    <w:p w14:paraId="106C0F8B" w14:textId="72560662" w:rsidR="00592E1A" w:rsidRDefault="00000000">
      <w:r>
        <w:br/>
        <w:t>- [(0, 'hi'), (1, 'hi'), (2, 'hi')]</w:t>
      </w:r>
      <w:r>
        <w:br/>
        <w:t>- [(0, 'h'), (0, '</w:t>
      </w:r>
      <w:proofErr w:type="spellStart"/>
      <w:r>
        <w:t>i</w:t>
      </w:r>
      <w:proofErr w:type="spellEnd"/>
      <w:r>
        <w:t>'), (1, 'h'), (1, 'i'), (2, 'h'), (2, 'i')]</w:t>
      </w:r>
      <w:r>
        <w:br/>
        <w:t>- [(0, 'h'), (1, 'h'), (2, 'h'), (0, 'i'), (1, 'i'), (2, 'i')]</w:t>
      </w:r>
      <w:r>
        <w:br/>
        <w:t>- [(0, 'h'), (1, 'i'), (2, 'h'), (0, 'i'), (1, 'h'), (2, 'i')]</w:t>
      </w:r>
      <w:r>
        <w:br/>
      </w:r>
      <w:r>
        <w:br/>
      </w:r>
      <w:r w:rsidRPr="00026F71">
        <w:rPr>
          <w:b/>
          <w:bCs/>
        </w:rPr>
        <w:t>**Explanation:**</w:t>
      </w:r>
      <w:r>
        <w:br/>
        <w:t>This code creates pairs by combining numbers with letters:</w:t>
      </w:r>
      <w:r>
        <w:br/>
        <w:t>- **range(3):** Picks numbers: `0, 1, 2`.</w:t>
      </w:r>
      <w:r>
        <w:br/>
        <w:t>- **'hi':** Picks letters: `'h', 'i'`.</w:t>
      </w:r>
      <w:r>
        <w:br/>
      </w:r>
      <w:r>
        <w:br/>
        <w:t>**Step-by-step:**</w:t>
      </w:r>
      <w:r>
        <w:br/>
        <w:t>- When `x = 0`: Combine with `'h'` and `'i'` -&gt; `(0, 'h')`, `(0, 'i')`.</w:t>
      </w:r>
      <w:r>
        <w:br/>
        <w:t>- When `x = 1`: Combine with `'h'` and `'i'` -&gt; `(1, 'h')`, `(1, 'i')`.</w:t>
      </w:r>
      <w:r>
        <w:br/>
        <w:t>- When `x = 2`: Combine with `'h'` and `'i'` -&gt; `(2, 'h')`, `(2, 'i')`.</w:t>
      </w:r>
      <w:r>
        <w:br/>
      </w:r>
    </w:p>
    <w:p w14:paraId="0DC40C35" w14:textId="77777777" w:rsidR="00592E1A" w:rsidRPr="00592E1A" w:rsidRDefault="00592E1A">
      <w:pPr>
        <w:rPr>
          <w:b/>
          <w:bCs/>
          <w:u w:val="single"/>
        </w:rPr>
      </w:pPr>
      <w:r w:rsidRPr="00592E1A">
        <w:rPr>
          <w:b/>
          <w:bCs/>
          <w:u w:val="single"/>
        </w:rPr>
        <w:t>Answer:</w:t>
      </w:r>
    </w:p>
    <w:p w14:paraId="049B5726" w14:textId="77777777" w:rsidR="00592E1A" w:rsidRDefault="00592E1A"/>
    <w:p w14:paraId="621BFA25" w14:textId="77777777" w:rsidR="00592E1A" w:rsidRDefault="00592E1A"/>
    <w:p w14:paraId="64B48FA4" w14:textId="77777777" w:rsidR="00592E1A" w:rsidRDefault="00592E1A"/>
    <w:p w14:paraId="18C17D73" w14:textId="77777777" w:rsidR="00592E1A" w:rsidRDefault="00592E1A"/>
    <w:p w14:paraId="719C132E" w14:textId="77777777" w:rsidR="00592E1A" w:rsidRDefault="00592E1A"/>
    <w:p w14:paraId="7F15EA49" w14:textId="77777777" w:rsidR="00592E1A" w:rsidRDefault="00592E1A"/>
    <w:p w14:paraId="2EE02C2F" w14:textId="77777777" w:rsidR="00592E1A" w:rsidRDefault="00592E1A"/>
    <w:p w14:paraId="047048D6" w14:textId="77777777" w:rsidR="00592E1A" w:rsidRDefault="00592E1A"/>
    <w:p w14:paraId="246D5FC2" w14:textId="62A6E0DA" w:rsidR="009E2F5D" w:rsidRDefault="00000000">
      <w:r>
        <w:br/>
      </w:r>
      <w:r w:rsidRPr="00026F71">
        <w:rPr>
          <w:highlight w:val="green"/>
        </w:rPr>
        <w:t xml:space="preserve">**Final </w:t>
      </w:r>
      <w:proofErr w:type="gramStart"/>
      <w:r w:rsidRPr="00026F71">
        <w:rPr>
          <w:highlight w:val="green"/>
        </w:rPr>
        <w:t>list:*</w:t>
      </w:r>
      <w:proofErr w:type="gramEnd"/>
      <w:r w:rsidRPr="00026F71">
        <w:rPr>
          <w:highlight w:val="green"/>
        </w:rPr>
        <w:t>* `[(0, 'h'), (0, 'i'), (1, 'h'), (1, 'i'), (2, 'h'), (2, '</w:t>
      </w:r>
      <w:proofErr w:type="spellStart"/>
      <w:r w:rsidRPr="00026F71">
        <w:rPr>
          <w:highlight w:val="green"/>
        </w:rPr>
        <w:t>i</w:t>
      </w:r>
      <w:proofErr w:type="spellEnd"/>
      <w:r w:rsidRPr="00026F71">
        <w:rPr>
          <w:highlight w:val="green"/>
        </w:rPr>
        <w:t>')]`.</w:t>
      </w:r>
    </w:p>
    <w:p w14:paraId="058A2187" w14:textId="77777777" w:rsidR="00026F71" w:rsidRPr="00026F71" w:rsidRDefault="00026F71" w:rsidP="00026F71">
      <w:pPr>
        <w:keepNext/>
        <w:keepLines/>
        <w:spacing w:before="200" w:after="0"/>
        <w:outlineLvl w:val="1"/>
        <w:rPr>
          <w:rFonts w:ascii="Calibri" w:eastAsia="MS Gothic" w:hAnsi="Calibri" w:cs="Times New Roman"/>
          <w:b/>
          <w:bCs/>
          <w:color w:val="4F81BD" w:themeColor="accent1"/>
          <w:sz w:val="26"/>
          <w:szCs w:val="26"/>
        </w:rPr>
      </w:pPr>
      <w:r w:rsidRPr="00026F71">
        <w:rPr>
          <w:rFonts w:ascii="Calibri" w:eastAsia="MS Gothic" w:hAnsi="Calibri" w:cs="Times New Roman"/>
          <w:b/>
          <w:bCs/>
          <w:color w:val="4F81BD" w:themeColor="accent1"/>
          <w:sz w:val="26"/>
          <w:szCs w:val="26"/>
        </w:rPr>
        <w:lastRenderedPageBreak/>
        <w:t>6. Filtering Numbers</w:t>
      </w:r>
    </w:p>
    <w:p w14:paraId="32233E6D" w14:textId="77777777" w:rsidR="00026F71" w:rsidRDefault="00026F71" w:rsidP="00026F71">
      <w:pPr>
        <w:rPr>
          <w:rFonts w:ascii="Cambria" w:eastAsia="MS Mincho" w:hAnsi="Cambria" w:cs="Times New Roman"/>
        </w:rPr>
      </w:pPr>
      <w:r w:rsidRPr="00026F71">
        <w:rPr>
          <w:rFonts w:ascii="Cambria" w:eastAsia="MS Mincho" w:hAnsi="Cambria" w:cs="Times New Roman"/>
        </w:rPr>
        <w:t xml:space="preserve">**What is the output of this </w:t>
      </w:r>
      <w:proofErr w:type="gramStart"/>
      <w:r w:rsidRPr="00026F71">
        <w:rPr>
          <w:rFonts w:ascii="Cambria" w:eastAsia="MS Mincho" w:hAnsi="Cambria" w:cs="Times New Roman"/>
        </w:rPr>
        <w:t>code?*</w:t>
      </w:r>
      <w:proofErr w:type="gramEnd"/>
      <w:r w:rsidRPr="00026F71">
        <w:rPr>
          <w:rFonts w:ascii="Cambria" w:eastAsia="MS Mincho" w:hAnsi="Cambria" w:cs="Times New Roman"/>
        </w:rPr>
        <w:t>*</w:t>
      </w:r>
      <w:r w:rsidRPr="00026F71">
        <w:rPr>
          <w:rFonts w:ascii="Cambria" w:eastAsia="MS Mincho" w:hAnsi="Cambria" w:cs="Times New Roman"/>
        </w:rPr>
        <w:br/>
      </w:r>
      <w:r w:rsidRPr="00026F71">
        <w:rPr>
          <w:rFonts w:ascii="Cambria" w:eastAsia="MS Mincho" w:hAnsi="Cambria" w:cs="Times New Roman"/>
          <w:b/>
          <w:bCs/>
        </w:rPr>
        <w:t>```python</w:t>
      </w:r>
      <w:r w:rsidRPr="00026F71">
        <w:rPr>
          <w:rFonts w:ascii="Cambria" w:eastAsia="MS Mincho" w:hAnsi="Cambria" w:cs="Times New Roman"/>
          <w:b/>
          <w:bCs/>
        </w:rPr>
        <w:br/>
      </w:r>
      <w:proofErr w:type="spellStart"/>
      <w:r w:rsidRPr="00026F71">
        <w:rPr>
          <w:rFonts w:ascii="Cambria" w:eastAsia="MS Mincho" w:hAnsi="Cambria" w:cs="Times New Roman"/>
          <w:b/>
          <w:bCs/>
        </w:rPr>
        <w:t>lst</w:t>
      </w:r>
      <w:proofErr w:type="spellEnd"/>
      <w:r w:rsidRPr="00026F71">
        <w:rPr>
          <w:rFonts w:ascii="Cambria" w:eastAsia="MS Mincho" w:hAnsi="Cambria" w:cs="Times New Roman"/>
          <w:b/>
          <w:bCs/>
        </w:rPr>
        <w:t xml:space="preserve"> = []</w:t>
      </w:r>
      <w:r w:rsidRPr="00026F71">
        <w:rPr>
          <w:rFonts w:ascii="Cambria" w:eastAsia="MS Mincho" w:hAnsi="Cambria" w:cs="Times New Roman"/>
          <w:b/>
          <w:bCs/>
        </w:rPr>
        <w:br/>
        <w:t xml:space="preserve">for </w:t>
      </w:r>
      <w:proofErr w:type="spellStart"/>
      <w:r w:rsidRPr="00026F71">
        <w:rPr>
          <w:rFonts w:ascii="Cambria" w:eastAsia="MS Mincho" w:hAnsi="Cambria" w:cs="Times New Roman"/>
          <w:b/>
          <w:bCs/>
        </w:rPr>
        <w:t>i</w:t>
      </w:r>
      <w:proofErr w:type="spellEnd"/>
      <w:r w:rsidRPr="00026F71">
        <w:rPr>
          <w:rFonts w:ascii="Cambria" w:eastAsia="MS Mincho" w:hAnsi="Cambria" w:cs="Times New Roman"/>
          <w:b/>
          <w:bCs/>
        </w:rPr>
        <w:t xml:space="preserve"> in range(10):</w:t>
      </w:r>
      <w:r w:rsidRPr="00026F71">
        <w:rPr>
          <w:rFonts w:ascii="Cambria" w:eastAsia="MS Mincho" w:hAnsi="Cambria" w:cs="Times New Roman"/>
          <w:b/>
          <w:bCs/>
        </w:rPr>
        <w:br/>
        <w:t xml:space="preserve">    if (</w:t>
      </w:r>
      <w:proofErr w:type="spellStart"/>
      <w:r w:rsidRPr="00026F71">
        <w:rPr>
          <w:rFonts w:ascii="Cambria" w:eastAsia="MS Mincho" w:hAnsi="Cambria" w:cs="Times New Roman"/>
          <w:b/>
          <w:bCs/>
        </w:rPr>
        <w:t>i</w:t>
      </w:r>
      <w:proofErr w:type="spellEnd"/>
      <w:r w:rsidRPr="00026F71">
        <w:rPr>
          <w:rFonts w:ascii="Cambria" w:eastAsia="MS Mincho" w:hAnsi="Cambria" w:cs="Times New Roman"/>
          <w:b/>
          <w:bCs/>
        </w:rPr>
        <w:t xml:space="preserve"> % 2 == 0) and (</w:t>
      </w:r>
      <w:proofErr w:type="spellStart"/>
      <w:r w:rsidRPr="00026F71">
        <w:rPr>
          <w:rFonts w:ascii="Cambria" w:eastAsia="MS Mincho" w:hAnsi="Cambria" w:cs="Times New Roman"/>
          <w:b/>
          <w:bCs/>
        </w:rPr>
        <w:t>i</w:t>
      </w:r>
      <w:proofErr w:type="spellEnd"/>
      <w:r w:rsidRPr="00026F71">
        <w:rPr>
          <w:rFonts w:ascii="Cambria" w:eastAsia="MS Mincho" w:hAnsi="Cambria" w:cs="Times New Roman"/>
          <w:b/>
          <w:bCs/>
        </w:rPr>
        <w:t xml:space="preserve"> % 3 != 0):</w:t>
      </w:r>
      <w:r w:rsidRPr="00026F71">
        <w:rPr>
          <w:rFonts w:ascii="Cambria" w:eastAsia="MS Mincho" w:hAnsi="Cambria" w:cs="Times New Roman"/>
          <w:b/>
          <w:bCs/>
        </w:rPr>
        <w:br/>
        <w:t xml:space="preserve">        </w:t>
      </w:r>
      <w:proofErr w:type="spellStart"/>
      <w:r w:rsidRPr="00026F71">
        <w:rPr>
          <w:rFonts w:ascii="Cambria" w:eastAsia="MS Mincho" w:hAnsi="Cambria" w:cs="Times New Roman"/>
          <w:b/>
          <w:bCs/>
        </w:rPr>
        <w:t>lst.append</w:t>
      </w:r>
      <w:proofErr w:type="spellEnd"/>
      <w:r w:rsidRPr="00026F71">
        <w:rPr>
          <w:rFonts w:ascii="Cambria" w:eastAsia="MS Mincho" w:hAnsi="Cambria" w:cs="Times New Roman"/>
          <w:b/>
          <w:bCs/>
        </w:rPr>
        <w:t>(</w:t>
      </w:r>
      <w:proofErr w:type="spellStart"/>
      <w:r w:rsidRPr="00026F71">
        <w:rPr>
          <w:rFonts w:ascii="Cambria" w:eastAsia="MS Mincho" w:hAnsi="Cambria" w:cs="Times New Roman"/>
          <w:b/>
          <w:bCs/>
        </w:rPr>
        <w:t>i</w:t>
      </w:r>
      <w:proofErr w:type="spellEnd"/>
      <w:r w:rsidRPr="00026F71">
        <w:rPr>
          <w:rFonts w:ascii="Cambria" w:eastAsia="MS Mincho" w:hAnsi="Cambria" w:cs="Times New Roman"/>
          <w:b/>
          <w:bCs/>
        </w:rPr>
        <w:t>)</w:t>
      </w:r>
      <w:r w:rsidRPr="00026F71">
        <w:rPr>
          <w:rFonts w:ascii="Cambria" w:eastAsia="MS Mincho" w:hAnsi="Cambria" w:cs="Times New Roman"/>
          <w:b/>
          <w:bCs/>
        </w:rPr>
        <w:br/>
        <w:t>print(</w:t>
      </w:r>
      <w:proofErr w:type="spellStart"/>
      <w:r w:rsidRPr="00026F71">
        <w:rPr>
          <w:rFonts w:ascii="Cambria" w:eastAsia="MS Mincho" w:hAnsi="Cambria" w:cs="Times New Roman"/>
          <w:b/>
          <w:bCs/>
        </w:rPr>
        <w:t>lst</w:t>
      </w:r>
      <w:proofErr w:type="spellEnd"/>
      <w:r w:rsidRPr="00026F71">
        <w:rPr>
          <w:rFonts w:ascii="Cambria" w:eastAsia="MS Mincho" w:hAnsi="Cambria" w:cs="Times New Roman"/>
          <w:b/>
          <w:bCs/>
        </w:rPr>
        <w:t>)</w:t>
      </w:r>
      <w:r w:rsidRPr="00026F71">
        <w:rPr>
          <w:rFonts w:ascii="Cambria" w:eastAsia="MS Mincho" w:hAnsi="Cambria" w:cs="Times New Roman"/>
          <w:b/>
          <w:bCs/>
        </w:rPr>
        <w:br/>
        <w:t>```</w:t>
      </w:r>
      <w:r w:rsidRPr="00026F71">
        <w:rPr>
          <w:rFonts w:ascii="Cambria" w:eastAsia="MS Mincho" w:hAnsi="Cambria" w:cs="Times New Roman"/>
        </w:rPr>
        <w:br/>
      </w:r>
      <w:r w:rsidRPr="00026F71">
        <w:rPr>
          <w:rFonts w:ascii="Cambria" w:eastAsia="MS Mincho" w:hAnsi="Cambria" w:cs="Times New Roman"/>
        </w:rPr>
        <w:br/>
        <w:t>**Options:**</w:t>
      </w:r>
    </w:p>
    <w:p w14:paraId="229D39DA" w14:textId="527D75F6" w:rsidR="00026F71" w:rsidRDefault="00026F71" w:rsidP="00026F71">
      <w:pPr>
        <w:rPr>
          <w:rFonts w:ascii="Cambria" w:eastAsia="MS Mincho" w:hAnsi="Cambria" w:cs="Times New Roman"/>
        </w:rPr>
      </w:pPr>
      <w:r w:rsidRPr="00026F71">
        <w:rPr>
          <w:rFonts w:ascii="Cambria" w:eastAsia="MS Mincho" w:hAnsi="Cambria" w:cs="Times New Roman"/>
        </w:rPr>
        <w:br/>
        <w:t>- [2, 6, 8]</w:t>
      </w:r>
      <w:r w:rsidRPr="00026F71">
        <w:rPr>
          <w:rFonts w:ascii="Cambria" w:eastAsia="MS Mincho" w:hAnsi="Cambria" w:cs="Times New Roman"/>
        </w:rPr>
        <w:br/>
        <w:t>- [2, 4, 8]</w:t>
      </w:r>
      <w:r w:rsidRPr="00026F71">
        <w:rPr>
          <w:rFonts w:ascii="Cambria" w:eastAsia="MS Mincho" w:hAnsi="Cambria" w:cs="Times New Roman"/>
        </w:rPr>
        <w:br/>
        <w:t>- [4, 6, 8]</w:t>
      </w:r>
      <w:r w:rsidRPr="00026F71">
        <w:rPr>
          <w:rFonts w:ascii="Cambria" w:eastAsia="MS Mincho" w:hAnsi="Cambria" w:cs="Times New Roman"/>
        </w:rPr>
        <w:br/>
        <w:t>- [2, 3, 6]</w:t>
      </w:r>
      <w:r w:rsidRPr="00026F71">
        <w:rPr>
          <w:rFonts w:ascii="Cambria" w:eastAsia="MS Mincho" w:hAnsi="Cambria" w:cs="Times New Roman"/>
        </w:rPr>
        <w:br/>
      </w:r>
      <w:r w:rsidRPr="00026F71">
        <w:rPr>
          <w:rFonts w:ascii="Cambria" w:eastAsia="MS Mincho" w:hAnsi="Cambria" w:cs="Times New Roman"/>
        </w:rPr>
        <w:br/>
      </w:r>
      <w:r w:rsidRPr="00026F71">
        <w:rPr>
          <w:rFonts w:ascii="Cambria" w:eastAsia="MS Mincho" w:hAnsi="Cambria" w:cs="Times New Roman"/>
          <w:b/>
          <w:bCs/>
        </w:rPr>
        <w:t>**Explanation:**</w:t>
      </w:r>
      <w:r w:rsidRPr="00026F71">
        <w:rPr>
          <w:rFonts w:ascii="Cambria" w:eastAsia="MS Mincho" w:hAnsi="Cambria" w:cs="Times New Roman"/>
        </w:rPr>
        <w:br/>
        <w:t>The code adds numbers to a list if they meet two rules:</w:t>
      </w:r>
      <w:r w:rsidRPr="00026F71">
        <w:rPr>
          <w:rFonts w:ascii="Cambria" w:eastAsia="MS Mincho" w:hAnsi="Cambria" w:cs="Times New Roman"/>
        </w:rPr>
        <w:br/>
        <w:t>- **`</w:t>
      </w:r>
      <w:proofErr w:type="spellStart"/>
      <w:r w:rsidRPr="00026F71">
        <w:rPr>
          <w:rFonts w:ascii="Cambria" w:eastAsia="MS Mincho" w:hAnsi="Cambria" w:cs="Times New Roman"/>
        </w:rPr>
        <w:t>i</w:t>
      </w:r>
      <w:proofErr w:type="spellEnd"/>
      <w:r w:rsidRPr="00026F71">
        <w:rPr>
          <w:rFonts w:ascii="Cambria" w:eastAsia="MS Mincho" w:hAnsi="Cambria" w:cs="Times New Roman"/>
        </w:rPr>
        <w:t xml:space="preserve"> % 2 == 0:`** The number is even (e.g., 2, 4, 6).</w:t>
      </w:r>
      <w:r w:rsidRPr="00026F71">
        <w:rPr>
          <w:rFonts w:ascii="Cambria" w:eastAsia="MS Mincho" w:hAnsi="Cambria" w:cs="Times New Roman"/>
        </w:rPr>
        <w:br/>
        <w:t>- **`</w:t>
      </w:r>
      <w:proofErr w:type="spellStart"/>
      <w:r w:rsidRPr="00026F71">
        <w:rPr>
          <w:rFonts w:ascii="Cambria" w:eastAsia="MS Mincho" w:hAnsi="Cambria" w:cs="Times New Roman"/>
        </w:rPr>
        <w:t>i</w:t>
      </w:r>
      <w:proofErr w:type="spellEnd"/>
      <w:r w:rsidRPr="00026F71">
        <w:rPr>
          <w:rFonts w:ascii="Cambria" w:eastAsia="MS Mincho" w:hAnsi="Cambria" w:cs="Times New Roman"/>
        </w:rPr>
        <w:t xml:space="preserve"> % 3 != 0:`** The number is not divisible by 3 (e.g., not 3, 6, 9).</w:t>
      </w:r>
      <w:r w:rsidRPr="00026F71">
        <w:rPr>
          <w:rFonts w:ascii="Cambria" w:eastAsia="MS Mincho" w:hAnsi="Cambria" w:cs="Times New Roman"/>
        </w:rPr>
        <w:br/>
      </w:r>
      <w:r w:rsidRPr="00026F71">
        <w:rPr>
          <w:rFonts w:ascii="Cambria" w:eastAsia="MS Mincho" w:hAnsi="Cambria" w:cs="Times New Roman"/>
        </w:rPr>
        <w:br/>
        <w:t>**Step-by-step:**</w:t>
      </w:r>
      <w:r w:rsidRPr="00026F71">
        <w:rPr>
          <w:rFonts w:ascii="Cambria" w:eastAsia="MS Mincho" w:hAnsi="Cambria" w:cs="Times New Roman"/>
        </w:rPr>
        <w:br/>
        <w:t>- Check numbers from 0 to 9:</w:t>
      </w:r>
      <w:r w:rsidRPr="00026F71">
        <w:rPr>
          <w:rFonts w:ascii="Cambria" w:eastAsia="MS Mincho" w:hAnsi="Cambria" w:cs="Times New Roman"/>
        </w:rPr>
        <w:br/>
        <w:t xml:space="preserve">    - `0`: Even but divisible by 3 -&gt; No.</w:t>
      </w:r>
      <w:r w:rsidRPr="00026F71">
        <w:rPr>
          <w:rFonts w:ascii="Cambria" w:eastAsia="MS Mincho" w:hAnsi="Cambria" w:cs="Times New Roman"/>
        </w:rPr>
        <w:br/>
        <w:t xml:space="preserve">    - `2`: Even and not divisible by 3 -&gt; Yes.</w:t>
      </w:r>
      <w:r w:rsidRPr="00026F71">
        <w:rPr>
          <w:rFonts w:ascii="Cambria" w:eastAsia="MS Mincho" w:hAnsi="Cambria" w:cs="Times New Roman"/>
        </w:rPr>
        <w:br/>
        <w:t xml:space="preserve">    - `4`: Even and not divisible by 3 -&gt; Yes.</w:t>
      </w:r>
      <w:r w:rsidRPr="00026F71">
        <w:rPr>
          <w:rFonts w:ascii="Cambria" w:eastAsia="MS Mincho" w:hAnsi="Cambria" w:cs="Times New Roman"/>
        </w:rPr>
        <w:br/>
        <w:t xml:space="preserve">    - `6`: Even but divisible by 3 -&gt; No.</w:t>
      </w:r>
      <w:r w:rsidRPr="00026F71">
        <w:rPr>
          <w:rFonts w:ascii="Cambria" w:eastAsia="MS Mincho" w:hAnsi="Cambria" w:cs="Times New Roman"/>
        </w:rPr>
        <w:br/>
        <w:t xml:space="preserve">    - `8`: Even and not divisible by 3 -&gt; Yes.</w:t>
      </w:r>
      <w:r w:rsidRPr="00026F71">
        <w:rPr>
          <w:rFonts w:ascii="Cambria" w:eastAsia="MS Mincho" w:hAnsi="Cambria" w:cs="Times New Roman"/>
        </w:rPr>
        <w:br/>
      </w:r>
    </w:p>
    <w:p w14:paraId="6AA1D356" w14:textId="77777777" w:rsidR="00026F71" w:rsidRPr="00026F71" w:rsidRDefault="00026F71" w:rsidP="00026F71">
      <w:pPr>
        <w:rPr>
          <w:rFonts w:ascii="Cambria" w:eastAsia="MS Mincho" w:hAnsi="Cambria" w:cs="Times New Roman"/>
          <w:b/>
          <w:bCs/>
          <w:u w:val="single"/>
        </w:rPr>
      </w:pPr>
      <w:r w:rsidRPr="00026F71">
        <w:rPr>
          <w:rFonts w:ascii="Cambria" w:eastAsia="MS Mincho" w:hAnsi="Cambria" w:cs="Times New Roman"/>
          <w:b/>
          <w:bCs/>
          <w:u w:val="single"/>
        </w:rPr>
        <w:t>Answer:</w:t>
      </w:r>
    </w:p>
    <w:p w14:paraId="6A5D8576" w14:textId="77777777" w:rsidR="00026F71" w:rsidRDefault="00026F71" w:rsidP="00026F71">
      <w:pPr>
        <w:rPr>
          <w:rFonts w:ascii="Cambria" w:eastAsia="MS Mincho" w:hAnsi="Cambria" w:cs="Times New Roman"/>
        </w:rPr>
      </w:pPr>
    </w:p>
    <w:p w14:paraId="4CB0C581" w14:textId="77777777" w:rsidR="00026F71" w:rsidRDefault="00026F71" w:rsidP="00026F71">
      <w:pPr>
        <w:rPr>
          <w:rFonts w:ascii="Cambria" w:eastAsia="MS Mincho" w:hAnsi="Cambria" w:cs="Times New Roman"/>
        </w:rPr>
      </w:pPr>
    </w:p>
    <w:p w14:paraId="704429EC" w14:textId="77777777" w:rsidR="00026F71" w:rsidRDefault="00026F71" w:rsidP="00026F71">
      <w:pPr>
        <w:rPr>
          <w:rFonts w:ascii="Cambria" w:eastAsia="MS Mincho" w:hAnsi="Cambria" w:cs="Times New Roman"/>
        </w:rPr>
      </w:pPr>
    </w:p>
    <w:p w14:paraId="35C4A0AE" w14:textId="77777777" w:rsidR="00026F71" w:rsidRDefault="00026F71" w:rsidP="00026F71">
      <w:pPr>
        <w:rPr>
          <w:rFonts w:ascii="Cambria" w:eastAsia="MS Mincho" w:hAnsi="Cambria" w:cs="Times New Roman"/>
        </w:rPr>
      </w:pPr>
    </w:p>
    <w:p w14:paraId="002D7C8D" w14:textId="77777777" w:rsidR="00026F71" w:rsidRDefault="00026F71" w:rsidP="00026F71">
      <w:pPr>
        <w:rPr>
          <w:rFonts w:ascii="Cambria" w:eastAsia="MS Mincho" w:hAnsi="Cambria" w:cs="Times New Roman"/>
        </w:rPr>
      </w:pPr>
    </w:p>
    <w:p w14:paraId="1F34DEB5" w14:textId="53550855" w:rsidR="00026F71" w:rsidRPr="00026F71" w:rsidRDefault="00026F71" w:rsidP="00026F71">
      <w:pPr>
        <w:rPr>
          <w:rFonts w:ascii="Cambria" w:eastAsia="MS Mincho" w:hAnsi="Cambria" w:cs="Times New Roman"/>
        </w:rPr>
      </w:pPr>
      <w:r w:rsidRPr="00026F71">
        <w:rPr>
          <w:rFonts w:ascii="Cambria" w:eastAsia="MS Mincho" w:hAnsi="Cambria" w:cs="Times New Roman"/>
        </w:rPr>
        <w:br/>
      </w:r>
      <w:r w:rsidRPr="00026F71">
        <w:rPr>
          <w:rFonts w:ascii="Cambria" w:eastAsia="MS Mincho" w:hAnsi="Cambria" w:cs="Times New Roman"/>
          <w:highlight w:val="green"/>
        </w:rPr>
        <w:t xml:space="preserve">**Final </w:t>
      </w:r>
      <w:proofErr w:type="gramStart"/>
      <w:r w:rsidRPr="00026F71">
        <w:rPr>
          <w:rFonts w:ascii="Cambria" w:eastAsia="MS Mincho" w:hAnsi="Cambria" w:cs="Times New Roman"/>
          <w:highlight w:val="green"/>
        </w:rPr>
        <w:t>list:*</w:t>
      </w:r>
      <w:proofErr w:type="gramEnd"/>
      <w:r w:rsidRPr="00026F71">
        <w:rPr>
          <w:rFonts w:ascii="Cambria" w:eastAsia="MS Mincho" w:hAnsi="Cambria" w:cs="Times New Roman"/>
          <w:highlight w:val="green"/>
        </w:rPr>
        <w:t>* `[2, 4, 8]`.</w:t>
      </w:r>
    </w:p>
    <w:p w14:paraId="4A50951A" w14:textId="77777777" w:rsidR="00026F71" w:rsidRPr="00026F71" w:rsidRDefault="00026F71" w:rsidP="00026F71">
      <w:pPr>
        <w:keepNext/>
        <w:keepLines/>
        <w:spacing w:before="200" w:after="0"/>
        <w:outlineLvl w:val="1"/>
        <w:rPr>
          <w:rFonts w:ascii="Calibri" w:eastAsia="MS Gothic" w:hAnsi="Calibri" w:cs="Times New Roman"/>
          <w:b/>
          <w:bCs/>
          <w:color w:val="4F81BD" w:themeColor="accent1"/>
          <w:sz w:val="26"/>
          <w:szCs w:val="26"/>
        </w:rPr>
      </w:pPr>
      <w:r w:rsidRPr="00026F71">
        <w:rPr>
          <w:rFonts w:ascii="Calibri" w:eastAsia="MS Gothic" w:hAnsi="Calibri" w:cs="Times New Roman"/>
          <w:b/>
          <w:bCs/>
          <w:color w:val="4F81BD" w:themeColor="accent1"/>
          <w:sz w:val="26"/>
          <w:szCs w:val="26"/>
        </w:rPr>
        <w:lastRenderedPageBreak/>
        <w:t>7. Encapsulation</w:t>
      </w:r>
    </w:p>
    <w:p w14:paraId="6D5A2469" w14:textId="77777777" w:rsidR="00026F71" w:rsidRDefault="00026F71" w:rsidP="00026F71">
      <w:pPr>
        <w:rPr>
          <w:rFonts w:ascii="Cambria" w:eastAsia="MS Mincho" w:hAnsi="Cambria" w:cs="Times New Roman"/>
        </w:rPr>
      </w:pPr>
      <w:r w:rsidRPr="00026F71">
        <w:rPr>
          <w:rFonts w:ascii="Cambria" w:eastAsia="MS Mincho" w:hAnsi="Cambria" w:cs="Times New Roman"/>
        </w:rPr>
        <w:t xml:space="preserve">**What is the main purpose of </w:t>
      </w:r>
      <w:proofErr w:type="gramStart"/>
      <w:r w:rsidRPr="00026F71">
        <w:rPr>
          <w:rFonts w:ascii="Cambria" w:eastAsia="MS Mincho" w:hAnsi="Cambria" w:cs="Times New Roman"/>
        </w:rPr>
        <w:t>encapsulation?*</w:t>
      </w:r>
      <w:proofErr w:type="gramEnd"/>
      <w:r w:rsidRPr="00026F71">
        <w:rPr>
          <w:rFonts w:ascii="Cambria" w:eastAsia="MS Mincho" w:hAnsi="Cambria" w:cs="Times New Roman"/>
        </w:rPr>
        <w:t>*</w:t>
      </w:r>
      <w:r w:rsidRPr="00026F71">
        <w:rPr>
          <w:rFonts w:ascii="Cambria" w:eastAsia="MS Mincho" w:hAnsi="Cambria" w:cs="Times New Roman"/>
        </w:rPr>
        <w:br/>
      </w:r>
      <w:r w:rsidRPr="00026F71">
        <w:rPr>
          <w:rFonts w:ascii="Cambria" w:eastAsia="MS Mincho" w:hAnsi="Cambria" w:cs="Times New Roman"/>
        </w:rPr>
        <w:br/>
        <w:t>**Options:**</w:t>
      </w:r>
    </w:p>
    <w:p w14:paraId="1074EE00" w14:textId="0D1EB032" w:rsidR="00026F71" w:rsidRDefault="00026F71" w:rsidP="00026F71">
      <w:pPr>
        <w:rPr>
          <w:rFonts w:ascii="Cambria" w:eastAsia="MS Mincho" w:hAnsi="Cambria" w:cs="Times New Roman"/>
        </w:rPr>
      </w:pPr>
      <w:r w:rsidRPr="00026F71">
        <w:rPr>
          <w:rFonts w:ascii="Cambria" w:eastAsia="MS Mincho" w:hAnsi="Cambria" w:cs="Times New Roman"/>
        </w:rPr>
        <w:br/>
        <w:t>- Makes a list faster</w:t>
      </w:r>
      <w:r w:rsidRPr="00026F71">
        <w:rPr>
          <w:rFonts w:ascii="Cambria" w:eastAsia="MS Mincho" w:hAnsi="Cambria" w:cs="Times New Roman"/>
        </w:rPr>
        <w:br/>
        <w:t>- Hides data and functions</w:t>
      </w:r>
      <w:r w:rsidRPr="00026F71">
        <w:rPr>
          <w:rFonts w:ascii="Cambria" w:eastAsia="MS Mincho" w:hAnsi="Cambria" w:cs="Times New Roman"/>
        </w:rPr>
        <w:br/>
        <w:t>- Creates a new object</w:t>
      </w:r>
      <w:r w:rsidRPr="00026F71">
        <w:rPr>
          <w:rFonts w:ascii="Cambria" w:eastAsia="MS Mincho" w:hAnsi="Cambria" w:cs="Times New Roman"/>
        </w:rPr>
        <w:br/>
        <w:t>- Changes a variable’s value</w:t>
      </w:r>
      <w:r w:rsidRPr="00026F71">
        <w:rPr>
          <w:rFonts w:ascii="Cambria" w:eastAsia="MS Mincho" w:hAnsi="Cambria" w:cs="Times New Roman"/>
        </w:rPr>
        <w:br/>
      </w:r>
      <w:r w:rsidRPr="00026F71">
        <w:rPr>
          <w:rFonts w:ascii="Cambria" w:eastAsia="MS Mincho" w:hAnsi="Cambria" w:cs="Times New Roman"/>
        </w:rPr>
        <w:br/>
      </w:r>
      <w:r w:rsidRPr="00026F71">
        <w:rPr>
          <w:rFonts w:ascii="Cambria" w:eastAsia="MS Mincho" w:hAnsi="Cambria" w:cs="Times New Roman"/>
          <w:b/>
          <w:bCs/>
        </w:rPr>
        <w:t>**</w:t>
      </w:r>
      <w:proofErr w:type="gramStart"/>
      <w:r w:rsidRPr="00026F71">
        <w:rPr>
          <w:rFonts w:ascii="Cambria" w:eastAsia="MS Mincho" w:hAnsi="Cambria" w:cs="Times New Roman"/>
          <w:b/>
          <w:bCs/>
        </w:rPr>
        <w:t>Explanation:*</w:t>
      </w:r>
      <w:proofErr w:type="gramEnd"/>
      <w:r w:rsidRPr="00026F71">
        <w:rPr>
          <w:rFonts w:ascii="Cambria" w:eastAsia="MS Mincho" w:hAnsi="Cambria" w:cs="Times New Roman"/>
          <w:b/>
          <w:bCs/>
        </w:rPr>
        <w:t>*</w:t>
      </w:r>
      <w:r w:rsidRPr="00026F71">
        <w:rPr>
          <w:rFonts w:ascii="Cambria" w:eastAsia="MS Mincho" w:hAnsi="Cambria" w:cs="Times New Roman"/>
        </w:rPr>
        <w:br/>
        <w:t>Encapsulation is like putting toys in a box and locking it. Only those with the right key (method) can open the box and use the toys (data).</w:t>
      </w:r>
      <w:r w:rsidRPr="00026F71">
        <w:rPr>
          <w:rFonts w:ascii="Cambria" w:eastAsia="MS Mincho" w:hAnsi="Cambria" w:cs="Times New Roman"/>
        </w:rPr>
        <w:br/>
        <w:t>It keeps information **safe** and ensures only certain things can access it.</w:t>
      </w:r>
    </w:p>
    <w:p w14:paraId="14136DB4" w14:textId="47FDCEB0" w:rsidR="00026F71" w:rsidRPr="00026F71" w:rsidRDefault="00026F71" w:rsidP="00026F71">
      <w:pPr>
        <w:rPr>
          <w:rFonts w:ascii="Cambria" w:eastAsia="MS Mincho" w:hAnsi="Cambria" w:cs="Times New Roman"/>
          <w:b/>
          <w:bCs/>
          <w:u w:val="single"/>
        </w:rPr>
      </w:pPr>
      <w:r w:rsidRPr="00026F71">
        <w:rPr>
          <w:rFonts w:ascii="Cambria" w:eastAsia="MS Mincho" w:hAnsi="Cambria" w:cs="Times New Roman"/>
          <w:b/>
          <w:bCs/>
          <w:u w:val="single"/>
        </w:rPr>
        <w:t>Answer:</w:t>
      </w:r>
    </w:p>
    <w:p w14:paraId="620F700D" w14:textId="77777777" w:rsidR="00026F71" w:rsidRDefault="00026F71" w:rsidP="00026F71">
      <w:pPr>
        <w:rPr>
          <w:rFonts w:ascii="Cambria" w:eastAsia="MS Mincho" w:hAnsi="Cambria" w:cs="Times New Roman"/>
        </w:rPr>
      </w:pPr>
    </w:p>
    <w:p w14:paraId="1A5C3B27" w14:textId="77777777" w:rsidR="00026F71" w:rsidRDefault="00026F71" w:rsidP="00026F71">
      <w:pPr>
        <w:rPr>
          <w:rFonts w:ascii="Cambria" w:eastAsia="MS Mincho" w:hAnsi="Cambria" w:cs="Times New Roman"/>
        </w:rPr>
      </w:pPr>
    </w:p>
    <w:p w14:paraId="03070064" w14:textId="77777777" w:rsidR="00026F71" w:rsidRDefault="00026F71" w:rsidP="00026F71">
      <w:pPr>
        <w:rPr>
          <w:rFonts w:ascii="Cambria" w:eastAsia="MS Mincho" w:hAnsi="Cambria" w:cs="Times New Roman"/>
        </w:rPr>
      </w:pPr>
    </w:p>
    <w:p w14:paraId="1A09D6A7" w14:textId="77777777" w:rsidR="00026F71" w:rsidRDefault="00026F71" w:rsidP="00026F71">
      <w:pPr>
        <w:rPr>
          <w:rFonts w:ascii="Cambria" w:eastAsia="MS Mincho" w:hAnsi="Cambria" w:cs="Times New Roman"/>
        </w:rPr>
      </w:pPr>
    </w:p>
    <w:p w14:paraId="72E5B4E9" w14:textId="77777777" w:rsidR="00026F71" w:rsidRDefault="00026F71" w:rsidP="00026F71">
      <w:pPr>
        <w:rPr>
          <w:rFonts w:ascii="Cambria" w:eastAsia="MS Mincho" w:hAnsi="Cambria" w:cs="Times New Roman"/>
        </w:rPr>
      </w:pPr>
    </w:p>
    <w:p w14:paraId="02DFC49F" w14:textId="77777777" w:rsidR="00026F71" w:rsidRDefault="00026F71" w:rsidP="00026F71">
      <w:pPr>
        <w:rPr>
          <w:rFonts w:ascii="Cambria" w:eastAsia="MS Mincho" w:hAnsi="Cambria" w:cs="Times New Roman"/>
        </w:rPr>
      </w:pPr>
    </w:p>
    <w:p w14:paraId="14C9E4D6" w14:textId="77777777" w:rsidR="00026F71" w:rsidRDefault="00026F71" w:rsidP="00026F71">
      <w:pPr>
        <w:rPr>
          <w:rFonts w:ascii="Cambria" w:eastAsia="MS Mincho" w:hAnsi="Cambria" w:cs="Times New Roman"/>
        </w:rPr>
      </w:pPr>
    </w:p>
    <w:p w14:paraId="1ED00417" w14:textId="77777777" w:rsidR="00026F71" w:rsidRDefault="00026F71" w:rsidP="00026F71">
      <w:pPr>
        <w:rPr>
          <w:rFonts w:ascii="Cambria" w:eastAsia="MS Mincho" w:hAnsi="Cambria" w:cs="Times New Roman"/>
        </w:rPr>
      </w:pPr>
    </w:p>
    <w:p w14:paraId="199246BB" w14:textId="77777777" w:rsidR="00026F71" w:rsidRDefault="00026F71" w:rsidP="00026F71">
      <w:pPr>
        <w:rPr>
          <w:rFonts w:ascii="Cambria" w:eastAsia="MS Mincho" w:hAnsi="Cambria" w:cs="Times New Roman"/>
        </w:rPr>
      </w:pPr>
    </w:p>
    <w:p w14:paraId="4FE798B0" w14:textId="77777777" w:rsidR="00026F71" w:rsidRDefault="00026F71" w:rsidP="00026F71">
      <w:pPr>
        <w:rPr>
          <w:rFonts w:ascii="Cambria" w:eastAsia="MS Mincho" w:hAnsi="Cambria" w:cs="Times New Roman"/>
        </w:rPr>
      </w:pPr>
    </w:p>
    <w:p w14:paraId="6A3F58DA" w14:textId="77777777" w:rsidR="00026F71" w:rsidRDefault="00026F71" w:rsidP="00026F71">
      <w:pPr>
        <w:rPr>
          <w:rFonts w:ascii="Cambria" w:eastAsia="MS Mincho" w:hAnsi="Cambria" w:cs="Times New Roman"/>
        </w:rPr>
      </w:pPr>
    </w:p>
    <w:p w14:paraId="1725E720" w14:textId="77777777" w:rsidR="00026F71" w:rsidRDefault="00026F71" w:rsidP="00026F71">
      <w:pPr>
        <w:rPr>
          <w:rFonts w:ascii="Cambria" w:eastAsia="MS Mincho" w:hAnsi="Cambria" w:cs="Times New Roman"/>
        </w:rPr>
      </w:pPr>
    </w:p>
    <w:p w14:paraId="0A8D7961" w14:textId="77777777" w:rsidR="00026F71" w:rsidRDefault="00026F71" w:rsidP="00026F71">
      <w:pPr>
        <w:rPr>
          <w:rFonts w:ascii="Cambria" w:eastAsia="MS Mincho" w:hAnsi="Cambria" w:cs="Times New Roman"/>
        </w:rPr>
      </w:pPr>
    </w:p>
    <w:p w14:paraId="0288FDB5" w14:textId="77777777" w:rsidR="00026F71" w:rsidRDefault="00026F71" w:rsidP="00026F71">
      <w:pPr>
        <w:rPr>
          <w:rFonts w:ascii="Cambria" w:eastAsia="MS Mincho" w:hAnsi="Cambria" w:cs="Times New Roman"/>
        </w:rPr>
      </w:pPr>
    </w:p>
    <w:p w14:paraId="7C42A664" w14:textId="77777777" w:rsidR="00026F71" w:rsidRDefault="00026F71" w:rsidP="00026F71">
      <w:pPr>
        <w:rPr>
          <w:rFonts w:ascii="Cambria" w:eastAsia="MS Mincho" w:hAnsi="Cambria" w:cs="Times New Roman"/>
        </w:rPr>
      </w:pPr>
    </w:p>
    <w:p w14:paraId="3B28AEA2" w14:textId="7A059D37" w:rsidR="00026F71" w:rsidRDefault="00026F71" w:rsidP="00026F71">
      <w:pPr>
        <w:rPr>
          <w:rFonts w:ascii="Cambria" w:eastAsia="MS Mincho" w:hAnsi="Cambria" w:cs="Times New Roman"/>
        </w:rPr>
      </w:pPr>
      <w:r w:rsidRPr="00026F71">
        <w:rPr>
          <w:rFonts w:ascii="Cambria" w:eastAsia="MS Mincho" w:hAnsi="Cambria" w:cs="Times New Roman"/>
          <w:highlight w:val="green"/>
        </w:rPr>
        <w:t>Hides data and functions</w:t>
      </w:r>
    </w:p>
    <w:p w14:paraId="70DB2A86" w14:textId="77777777" w:rsidR="00026F71" w:rsidRPr="00026F71" w:rsidRDefault="00026F71" w:rsidP="00026F71">
      <w:pPr>
        <w:keepNext/>
        <w:keepLines/>
        <w:spacing w:before="200" w:after="0"/>
        <w:outlineLvl w:val="1"/>
        <w:rPr>
          <w:rFonts w:ascii="Calibri" w:eastAsia="MS Gothic" w:hAnsi="Calibri" w:cs="Times New Roman"/>
          <w:b/>
          <w:bCs/>
          <w:color w:val="4F81BD" w:themeColor="accent1"/>
          <w:sz w:val="26"/>
          <w:szCs w:val="26"/>
        </w:rPr>
      </w:pPr>
      <w:r w:rsidRPr="00026F71">
        <w:rPr>
          <w:rFonts w:ascii="Calibri" w:eastAsia="MS Gothic" w:hAnsi="Calibri" w:cs="Times New Roman"/>
          <w:b/>
          <w:bCs/>
          <w:color w:val="4F81BD" w:themeColor="accent1"/>
          <w:sz w:val="26"/>
          <w:szCs w:val="26"/>
        </w:rPr>
        <w:lastRenderedPageBreak/>
        <w:t>8. String Formatting</w:t>
      </w:r>
    </w:p>
    <w:p w14:paraId="60FF2D11" w14:textId="77777777" w:rsidR="00026F71" w:rsidRDefault="00026F71" w:rsidP="00026F71">
      <w:pPr>
        <w:rPr>
          <w:rFonts w:ascii="Cambria" w:eastAsia="MS Mincho" w:hAnsi="Cambria" w:cs="Times New Roman"/>
        </w:rPr>
      </w:pPr>
      <w:r w:rsidRPr="00026F71">
        <w:rPr>
          <w:rFonts w:ascii="Cambria" w:eastAsia="MS Mincho" w:hAnsi="Cambria" w:cs="Times New Roman"/>
        </w:rPr>
        <w:t xml:space="preserve">**What does this code </w:t>
      </w:r>
      <w:proofErr w:type="gramStart"/>
      <w:r w:rsidRPr="00026F71">
        <w:rPr>
          <w:rFonts w:ascii="Cambria" w:eastAsia="MS Mincho" w:hAnsi="Cambria" w:cs="Times New Roman"/>
        </w:rPr>
        <w:t>print?*</w:t>
      </w:r>
      <w:proofErr w:type="gramEnd"/>
      <w:r w:rsidRPr="00026F71">
        <w:rPr>
          <w:rFonts w:ascii="Cambria" w:eastAsia="MS Mincho" w:hAnsi="Cambria" w:cs="Times New Roman"/>
        </w:rPr>
        <w:t>*</w:t>
      </w:r>
      <w:r w:rsidRPr="00026F71">
        <w:rPr>
          <w:rFonts w:ascii="Cambria" w:eastAsia="MS Mincho" w:hAnsi="Cambria" w:cs="Times New Roman"/>
        </w:rPr>
        <w:br/>
      </w:r>
      <w:r w:rsidRPr="00026F71">
        <w:rPr>
          <w:rFonts w:ascii="Cambria" w:eastAsia="MS Mincho" w:hAnsi="Cambria" w:cs="Times New Roman"/>
          <w:b/>
          <w:bCs/>
        </w:rPr>
        <w:t>```python</w:t>
      </w:r>
      <w:r w:rsidRPr="00026F71">
        <w:rPr>
          <w:rFonts w:ascii="Cambria" w:eastAsia="MS Mincho" w:hAnsi="Cambria" w:cs="Times New Roman"/>
          <w:b/>
          <w:bCs/>
        </w:rPr>
        <w:br/>
        <w:t>x = 2</w:t>
      </w:r>
      <w:r w:rsidRPr="00026F71">
        <w:rPr>
          <w:rFonts w:ascii="Cambria" w:eastAsia="MS Mincho" w:hAnsi="Cambria" w:cs="Times New Roman"/>
          <w:b/>
          <w:bCs/>
        </w:rPr>
        <w:br/>
        <w:t>a = 'This '</w:t>
      </w:r>
      <w:r w:rsidRPr="00026F71">
        <w:rPr>
          <w:rFonts w:ascii="Cambria" w:eastAsia="MS Mincho" w:hAnsi="Cambria" w:cs="Times New Roman"/>
          <w:b/>
          <w:bCs/>
        </w:rPr>
        <w:br/>
        <w:t>b = 'is a test '</w:t>
      </w:r>
      <w:r w:rsidRPr="00026F71">
        <w:rPr>
          <w:rFonts w:ascii="Cambria" w:eastAsia="MS Mincho" w:hAnsi="Cambria" w:cs="Times New Roman"/>
          <w:b/>
          <w:bCs/>
        </w:rPr>
        <w:br/>
        <w:t>c = '</w:t>
      </w:r>
      <w:proofErr w:type="spellStart"/>
      <w:r w:rsidRPr="00026F71">
        <w:rPr>
          <w:rFonts w:ascii="Cambria" w:eastAsia="MS Mincho" w:hAnsi="Cambria" w:cs="Times New Roman"/>
          <w:b/>
          <w:bCs/>
        </w:rPr>
        <w:t>Resit</w:t>
      </w:r>
      <w:proofErr w:type="spellEnd"/>
      <w:r w:rsidRPr="00026F71">
        <w:rPr>
          <w:rFonts w:ascii="Cambria" w:eastAsia="MS Mincho" w:hAnsi="Cambria" w:cs="Times New Roman"/>
          <w:b/>
          <w:bCs/>
        </w:rPr>
        <w:t xml:space="preserve"> {}'.format(x)</w:t>
      </w:r>
      <w:r w:rsidRPr="00026F71">
        <w:rPr>
          <w:rFonts w:ascii="Cambria" w:eastAsia="MS Mincho" w:hAnsi="Cambria" w:cs="Times New Roman"/>
          <w:b/>
          <w:bCs/>
        </w:rPr>
        <w:br/>
        <w:t xml:space="preserve">d = </w:t>
      </w:r>
      <w:proofErr w:type="spellStart"/>
      <w:r w:rsidRPr="00026F71">
        <w:rPr>
          <w:rFonts w:ascii="Cambria" w:eastAsia="MS Mincho" w:hAnsi="Cambria" w:cs="Times New Roman"/>
          <w:b/>
          <w:bCs/>
        </w:rPr>
        <w:t>a+b+c</w:t>
      </w:r>
      <w:proofErr w:type="spellEnd"/>
      <w:r w:rsidRPr="00026F71">
        <w:rPr>
          <w:rFonts w:ascii="Cambria" w:eastAsia="MS Mincho" w:hAnsi="Cambria" w:cs="Times New Roman"/>
          <w:b/>
          <w:bCs/>
        </w:rPr>
        <w:br/>
        <w:t>print(d)</w:t>
      </w:r>
      <w:r w:rsidRPr="00026F71">
        <w:rPr>
          <w:rFonts w:ascii="Cambria" w:eastAsia="MS Mincho" w:hAnsi="Cambria" w:cs="Times New Roman"/>
          <w:b/>
          <w:bCs/>
        </w:rPr>
        <w:br/>
        <w:t>```</w:t>
      </w:r>
      <w:r w:rsidRPr="00026F71">
        <w:rPr>
          <w:rFonts w:ascii="Cambria" w:eastAsia="MS Mincho" w:hAnsi="Cambria" w:cs="Times New Roman"/>
        </w:rPr>
        <w:br/>
      </w:r>
      <w:r w:rsidRPr="00026F71">
        <w:rPr>
          <w:rFonts w:ascii="Cambria" w:eastAsia="MS Mincho" w:hAnsi="Cambria" w:cs="Times New Roman"/>
        </w:rPr>
        <w:br/>
        <w:t>**Options:**</w:t>
      </w:r>
    </w:p>
    <w:p w14:paraId="30FFE0CC" w14:textId="6C570246" w:rsidR="00026F71" w:rsidRDefault="00026F71" w:rsidP="00026F71">
      <w:pPr>
        <w:rPr>
          <w:rFonts w:ascii="Cambria" w:eastAsia="MS Mincho" w:hAnsi="Cambria" w:cs="Times New Roman"/>
        </w:rPr>
      </w:pPr>
      <w:r w:rsidRPr="00026F71">
        <w:rPr>
          <w:rFonts w:ascii="Cambria" w:eastAsia="MS Mincho" w:hAnsi="Cambria" w:cs="Times New Roman"/>
        </w:rPr>
        <w:br/>
        <w:t xml:space="preserve">- This is a test </w:t>
      </w:r>
      <w:proofErr w:type="spellStart"/>
      <w:r w:rsidRPr="00026F71">
        <w:rPr>
          <w:rFonts w:ascii="Cambria" w:eastAsia="MS Mincho" w:hAnsi="Cambria" w:cs="Times New Roman"/>
        </w:rPr>
        <w:t>Resit</w:t>
      </w:r>
      <w:proofErr w:type="spellEnd"/>
      <w:r w:rsidRPr="00026F71">
        <w:rPr>
          <w:rFonts w:ascii="Cambria" w:eastAsia="MS Mincho" w:hAnsi="Cambria" w:cs="Times New Roman"/>
        </w:rPr>
        <w:t xml:space="preserve"> x</w:t>
      </w:r>
      <w:r w:rsidRPr="00026F71">
        <w:rPr>
          <w:rFonts w:ascii="Cambria" w:eastAsia="MS Mincho" w:hAnsi="Cambria" w:cs="Times New Roman"/>
        </w:rPr>
        <w:br/>
        <w:t xml:space="preserve">- This is a test </w:t>
      </w:r>
      <w:proofErr w:type="spellStart"/>
      <w:r w:rsidRPr="00026F71">
        <w:rPr>
          <w:rFonts w:ascii="Cambria" w:eastAsia="MS Mincho" w:hAnsi="Cambria" w:cs="Times New Roman"/>
        </w:rPr>
        <w:t>Resit</w:t>
      </w:r>
      <w:proofErr w:type="spellEnd"/>
      <w:r w:rsidRPr="00026F71">
        <w:rPr>
          <w:rFonts w:ascii="Cambria" w:eastAsia="MS Mincho" w:hAnsi="Cambria" w:cs="Times New Roman"/>
        </w:rPr>
        <w:t xml:space="preserve"> 3</w:t>
      </w:r>
      <w:r w:rsidRPr="00026F71">
        <w:rPr>
          <w:rFonts w:ascii="Cambria" w:eastAsia="MS Mincho" w:hAnsi="Cambria" w:cs="Times New Roman"/>
        </w:rPr>
        <w:br/>
        <w:t xml:space="preserve">- This is a test </w:t>
      </w:r>
      <w:proofErr w:type="spellStart"/>
      <w:r w:rsidRPr="00026F71">
        <w:rPr>
          <w:rFonts w:ascii="Cambria" w:eastAsia="MS Mincho" w:hAnsi="Cambria" w:cs="Times New Roman"/>
        </w:rPr>
        <w:t>Resit</w:t>
      </w:r>
      <w:proofErr w:type="spellEnd"/>
      <w:r w:rsidRPr="00026F71">
        <w:rPr>
          <w:rFonts w:ascii="Cambria" w:eastAsia="MS Mincho" w:hAnsi="Cambria" w:cs="Times New Roman"/>
        </w:rPr>
        <w:t xml:space="preserve"> 2</w:t>
      </w:r>
      <w:r w:rsidRPr="00026F71">
        <w:rPr>
          <w:rFonts w:ascii="Cambria" w:eastAsia="MS Mincho" w:hAnsi="Cambria" w:cs="Times New Roman"/>
        </w:rPr>
        <w:br/>
        <w:t xml:space="preserve">- This is a test </w:t>
      </w:r>
      <w:proofErr w:type="spellStart"/>
      <w:r w:rsidRPr="00026F71">
        <w:rPr>
          <w:rFonts w:ascii="Cambria" w:eastAsia="MS Mincho" w:hAnsi="Cambria" w:cs="Times New Roman"/>
        </w:rPr>
        <w:t>Resit</w:t>
      </w:r>
      <w:proofErr w:type="spellEnd"/>
      <w:r w:rsidRPr="00026F71">
        <w:rPr>
          <w:rFonts w:ascii="Cambria" w:eastAsia="MS Mincho" w:hAnsi="Cambria" w:cs="Times New Roman"/>
        </w:rPr>
        <w:br/>
      </w:r>
      <w:r w:rsidRPr="00026F71">
        <w:rPr>
          <w:rFonts w:ascii="Cambria" w:eastAsia="MS Mincho" w:hAnsi="Cambria" w:cs="Times New Roman"/>
        </w:rPr>
        <w:br/>
      </w:r>
      <w:r w:rsidRPr="00026F71">
        <w:rPr>
          <w:rFonts w:ascii="Cambria" w:eastAsia="MS Mincho" w:hAnsi="Cambria" w:cs="Times New Roman"/>
          <w:b/>
          <w:bCs/>
        </w:rPr>
        <w:t>**</w:t>
      </w:r>
      <w:proofErr w:type="gramStart"/>
      <w:r w:rsidRPr="00026F71">
        <w:rPr>
          <w:rFonts w:ascii="Cambria" w:eastAsia="MS Mincho" w:hAnsi="Cambria" w:cs="Times New Roman"/>
          <w:b/>
          <w:bCs/>
        </w:rPr>
        <w:t>Explanation:*</w:t>
      </w:r>
      <w:proofErr w:type="gramEnd"/>
      <w:r w:rsidRPr="00026F71">
        <w:rPr>
          <w:rFonts w:ascii="Cambria" w:eastAsia="MS Mincho" w:hAnsi="Cambria" w:cs="Times New Roman"/>
          <w:b/>
          <w:bCs/>
        </w:rPr>
        <w:t>*</w:t>
      </w:r>
      <w:r w:rsidRPr="00026F71">
        <w:rPr>
          <w:rFonts w:ascii="Cambria" w:eastAsia="MS Mincho" w:hAnsi="Cambria" w:cs="Times New Roman"/>
        </w:rPr>
        <w:br/>
        <w:t>- **`{}`** in `'</w:t>
      </w:r>
      <w:proofErr w:type="spellStart"/>
      <w:proofErr w:type="gramStart"/>
      <w:r w:rsidRPr="00026F71">
        <w:rPr>
          <w:rFonts w:ascii="Cambria" w:eastAsia="MS Mincho" w:hAnsi="Cambria" w:cs="Times New Roman"/>
        </w:rPr>
        <w:t>Resit</w:t>
      </w:r>
      <w:proofErr w:type="spellEnd"/>
      <w:r w:rsidRPr="00026F71">
        <w:rPr>
          <w:rFonts w:ascii="Cambria" w:eastAsia="MS Mincho" w:hAnsi="Cambria" w:cs="Times New Roman"/>
        </w:rPr>
        <w:t xml:space="preserve"> {}'`</w:t>
      </w:r>
      <w:proofErr w:type="gramEnd"/>
      <w:r w:rsidRPr="00026F71">
        <w:rPr>
          <w:rFonts w:ascii="Cambria" w:eastAsia="MS Mincho" w:hAnsi="Cambria" w:cs="Times New Roman"/>
        </w:rPr>
        <w:t xml:space="preserve"> is a placeholder.</w:t>
      </w:r>
      <w:r w:rsidRPr="00026F71">
        <w:rPr>
          <w:rFonts w:ascii="Cambria" w:eastAsia="MS Mincho" w:hAnsi="Cambria" w:cs="Times New Roman"/>
        </w:rPr>
        <w:br/>
        <w:t>- **`.format(x)`** replaces the placeholder with `x` (which is `2`).</w:t>
      </w:r>
      <w:r w:rsidRPr="00026F71">
        <w:rPr>
          <w:rFonts w:ascii="Cambria" w:eastAsia="MS Mincho" w:hAnsi="Cambria" w:cs="Times New Roman"/>
        </w:rPr>
        <w:br/>
        <w:t>- Add all strings together: `'This ' + 'is a test ' + '</w:t>
      </w:r>
      <w:proofErr w:type="spellStart"/>
      <w:r w:rsidRPr="00026F71">
        <w:rPr>
          <w:rFonts w:ascii="Cambria" w:eastAsia="MS Mincho" w:hAnsi="Cambria" w:cs="Times New Roman"/>
        </w:rPr>
        <w:t>Resit</w:t>
      </w:r>
      <w:proofErr w:type="spellEnd"/>
      <w:r w:rsidRPr="00026F71">
        <w:rPr>
          <w:rFonts w:ascii="Cambria" w:eastAsia="MS Mincho" w:hAnsi="Cambria" w:cs="Times New Roman"/>
        </w:rPr>
        <w:t xml:space="preserve"> 2'`.</w:t>
      </w:r>
      <w:r w:rsidRPr="00026F71">
        <w:rPr>
          <w:rFonts w:ascii="Cambria" w:eastAsia="MS Mincho" w:hAnsi="Cambria" w:cs="Times New Roman"/>
        </w:rPr>
        <w:br/>
      </w:r>
    </w:p>
    <w:p w14:paraId="695A2667" w14:textId="495987B3" w:rsidR="00026F71" w:rsidRPr="00026F71" w:rsidRDefault="00026F71" w:rsidP="00026F71">
      <w:pPr>
        <w:rPr>
          <w:rFonts w:ascii="Cambria" w:eastAsia="MS Mincho" w:hAnsi="Cambria" w:cs="Times New Roman"/>
          <w:b/>
          <w:bCs/>
          <w:u w:val="single"/>
        </w:rPr>
      </w:pPr>
      <w:r w:rsidRPr="00026F71">
        <w:rPr>
          <w:rFonts w:ascii="Cambria" w:eastAsia="MS Mincho" w:hAnsi="Cambria" w:cs="Times New Roman"/>
          <w:b/>
          <w:bCs/>
          <w:u w:val="single"/>
        </w:rPr>
        <w:t>Answer:</w:t>
      </w:r>
    </w:p>
    <w:p w14:paraId="4781CB37" w14:textId="77777777" w:rsidR="00026F71" w:rsidRDefault="00026F71" w:rsidP="00026F71">
      <w:pPr>
        <w:rPr>
          <w:rFonts w:ascii="Cambria" w:eastAsia="MS Mincho" w:hAnsi="Cambria" w:cs="Times New Roman"/>
        </w:rPr>
      </w:pPr>
    </w:p>
    <w:p w14:paraId="02C46869" w14:textId="77777777" w:rsidR="00026F71" w:rsidRDefault="00026F71" w:rsidP="00026F71">
      <w:pPr>
        <w:rPr>
          <w:rFonts w:ascii="Cambria" w:eastAsia="MS Mincho" w:hAnsi="Cambria" w:cs="Times New Roman"/>
        </w:rPr>
      </w:pPr>
    </w:p>
    <w:p w14:paraId="44ED5322" w14:textId="77777777" w:rsidR="00026F71" w:rsidRDefault="00026F71" w:rsidP="00026F71">
      <w:pPr>
        <w:rPr>
          <w:rFonts w:ascii="Cambria" w:eastAsia="MS Mincho" w:hAnsi="Cambria" w:cs="Times New Roman"/>
        </w:rPr>
      </w:pPr>
    </w:p>
    <w:p w14:paraId="5936E019" w14:textId="77777777" w:rsidR="00026F71" w:rsidRDefault="00026F71" w:rsidP="00026F71">
      <w:pPr>
        <w:rPr>
          <w:rFonts w:ascii="Cambria" w:eastAsia="MS Mincho" w:hAnsi="Cambria" w:cs="Times New Roman"/>
        </w:rPr>
      </w:pPr>
    </w:p>
    <w:p w14:paraId="15C48CD7" w14:textId="77777777" w:rsidR="00026F71" w:rsidRDefault="00026F71" w:rsidP="00026F71">
      <w:pPr>
        <w:rPr>
          <w:rFonts w:ascii="Cambria" w:eastAsia="MS Mincho" w:hAnsi="Cambria" w:cs="Times New Roman"/>
        </w:rPr>
      </w:pPr>
    </w:p>
    <w:p w14:paraId="4EE44FB1" w14:textId="77777777" w:rsidR="00026F71" w:rsidRDefault="00026F71" w:rsidP="00026F71">
      <w:pPr>
        <w:rPr>
          <w:rFonts w:ascii="Cambria" w:eastAsia="MS Mincho" w:hAnsi="Cambria" w:cs="Times New Roman"/>
        </w:rPr>
      </w:pPr>
    </w:p>
    <w:p w14:paraId="4403BD6B" w14:textId="77777777" w:rsidR="00026F71" w:rsidRDefault="00026F71" w:rsidP="00026F71">
      <w:pPr>
        <w:rPr>
          <w:rFonts w:ascii="Cambria" w:eastAsia="MS Mincho" w:hAnsi="Cambria" w:cs="Times New Roman"/>
        </w:rPr>
      </w:pPr>
    </w:p>
    <w:p w14:paraId="6B6E0DFE" w14:textId="77777777" w:rsidR="00026F71" w:rsidRDefault="00026F71" w:rsidP="00026F71">
      <w:pPr>
        <w:rPr>
          <w:rFonts w:ascii="Cambria" w:eastAsia="MS Mincho" w:hAnsi="Cambria" w:cs="Times New Roman"/>
        </w:rPr>
      </w:pPr>
    </w:p>
    <w:p w14:paraId="70A8EF2D" w14:textId="77777777" w:rsidR="00026F71" w:rsidRDefault="00026F71" w:rsidP="00026F71">
      <w:pPr>
        <w:rPr>
          <w:rFonts w:ascii="Cambria" w:eastAsia="MS Mincho" w:hAnsi="Cambria" w:cs="Times New Roman"/>
        </w:rPr>
      </w:pPr>
    </w:p>
    <w:p w14:paraId="22FB3D2F" w14:textId="43E62F14" w:rsidR="00026F71" w:rsidRPr="00026F71" w:rsidRDefault="00026F71" w:rsidP="00026F71">
      <w:pPr>
        <w:rPr>
          <w:rFonts w:ascii="Cambria" w:eastAsia="MS Mincho" w:hAnsi="Cambria" w:cs="Times New Roman"/>
        </w:rPr>
      </w:pPr>
      <w:r w:rsidRPr="00026F71">
        <w:rPr>
          <w:rFonts w:ascii="Cambria" w:eastAsia="MS Mincho" w:hAnsi="Cambria" w:cs="Times New Roman"/>
        </w:rPr>
        <w:br/>
      </w:r>
      <w:r w:rsidRPr="00026F71">
        <w:rPr>
          <w:rFonts w:ascii="Cambria" w:eastAsia="MS Mincho" w:hAnsi="Cambria" w:cs="Times New Roman"/>
          <w:highlight w:val="green"/>
        </w:rPr>
        <w:t xml:space="preserve">**Final </w:t>
      </w:r>
      <w:proofErr w:type="gramStart"/>
      <w:r w:rsidRPr="00026F71">
        <w:rPr>
          <w:rFonts w:ascii="Cambria" w:eastAsia="MS Mincho" w:hAnsi="Cambria" w:cs="Times New Roman"/>
          <w:highlight w:val="green"/>
        </w:rPr>
        <w:t>result:*</w:t>
      </w:r>
      <w:proofErr w:type="gramEnd"/>
      <w:r w:rsidRPr="00026F71">
        <w:rPr>
          <w:rFonts w:ascii="Cambria" w:eastAsia="MS Mincho" w:hAnsi="Cambria" w:cs="Times New Roman"/>
          <w:highlight w:val="green"/>
        </w:rPr>
        <w:t xml:space="preserve">* `'This is a test </w:t>
      </w:r>
      <w:proofErr w:type="spellStart"/>
      <w:r w:rsidRPr="00026F71">
        <w:rPr>
          <w:rFonts w:ascii="Cambria" w:eastAsia="MS Mincho" w:hAnsi="Cambria" w:cs="Times New Roman"/>
          <w:highlight w:val="green"/>
        </w:rPr>
        <w:t>Resit</w:t>
      </w:r>
      <w:proofErr w:type="spellEnd"/>
      <w:r w:rsidRPr="00026F71">
        <w:rPr>
          <w:rFonts w:ascii="Cambria" w:eastAsia="MS Mincho" w:hAnsi="Cambria" w:cs="Times New Roman"/>
          <w:highlight w:val="green"/>
        </w:rPr>
        <w:t xml:space="preserve"> 2'`.</w:t>
      </w:r>
    </w:p>
    <w:p w14:paraId="1B66FA22" w14:textId="77777777" w:rsidR="00026F71" w:rsidRPr="00026F71" w:rsidRDefault="00026F71" w:rsidP="00026F71">
      <w:pPr>
        <w:keepNext/>
        <w:keepLines/>
        <w:spacing w:before="200" w:after="0"/>
        <w:outlineLvl w:val="1"/>
        <w:rPr>
          <w:rFonts w:ascii="Calibri" w:eastAsia="MS Gothic" w:hAnsi="Calibri" w:cs="Times New Roman"/>
          <w:b/>
          <w:bCs/>
          <w:color w:val="4F81BD" w:themeColor="accent1"/>
          <w:sz w:val="26"/>
          <w:szCs w:val="26"/>
        </w:rPr>
      </w:pPr>
      <w:r w:rsidRPr="00026F71">
        <w:rPr>
          <w:rFonts w:ascii="Calibri" w:eastAsia="MS Gothic" w:hAnsi="Calibri" w:cs="Times New Roman"/>
          <w:b/>
          <w:bCs/>
          <w:color w:val="4F81BD" w:themeColor="accent1"/>
          <w:sz w:val="26"/>
          <w:szCs w:val="26"/>
        </w:rPr>
        <w:lastRenderedPageBreak/>
        <w:t>10. Which of the following is/are the correct way/s to create a Python dictionary?</w:t>
      </w:r>
    </w:p>
    <w:p w14:paraId="75994E2E" w14:textId="77777777" w:rsidR="00026F71" w:rsidRDefault="00026F71" w:rsidP="00026F71">
      <w:pPr>
        <w:rPr>
          <w:rFonts w:ascii="Cambria" w:eastAsia="MS Mincho" w:hAnsi="Cambria" w:cs="Times New Roman"/>
        </w:rPr>
      </w:pPr>
      <w:r w:rsidRPr="00026F71">
        <w:rPr>
          <w:rFonts w:ascii="Cambria" w:eastAsia="MS Mincho" w:hAnsi="Cambria" w:cs="Times New Roman"/>
        </w:rPr>
        <w:t>**</w:t>
      </w:r>
      <w:proofErr w:type="gramStart"/>
      <w:r w:rsidRPr="00026F71">
        <w:rPr>
          <w:rFonts w:ascii="Cambria" w:eastAsia="MS Mincho" w:hAnsi="Cambria" w:cs="Times New Roman"/>
        </w:rPr>
        <w:t>Options:*</w:t>
      </w:r>
      <w:proofErr w:type="gramEnd"/>
      <w:r w:rsidRPr="00026F71">
        <w:rPr>
          <w:rFonts w:ascii="Cambria" w:eastAsia="MS Mincho" w:hAnsi="Cambria" w:cs="Times New Roman"/>
        </w:rPr>
        <w:t>*</w:t>
      </w:r>
    </w:p>
    <w:p w14:paraId="5B3B7404" w14:textId="29F9F784" w:rsidR="00026F71" w:rsidRDefault="00026F71" w:rsidP="00026F71">
      <w:pPr>
        <w:rPr>
          <w:rFonts w:ascii="Cambria" w:eastAsia="MS Mincho" w:hAnsi="Cambria" w:cs="Times New Roman"/>
        </w:rPr>
      </w:pPr>
      <w:r w:rsidRPr="00026F71">
        <w:rPr>
          <w:rFonts w:ascii="Cambria" w:eastAsia="MS Mincho" w:hAnsi="Cambria" w:cs="Times New Roman"/>
        </w:rPr>
        <w:br/>
      </w:r>
      <w:r>
        <w:rPr>
          <w:rFonts w:ascii="Cambria" w:eastAsia="MS Mincho" w:hAnsi="Cambria" w:cs="Times New Roman"/>
        </w:rPr>
        <w:t>1-</w:t>
      </w:r>
      <w:r w:rsidRPr="00026F71">
        <w:rPr>
          <w:rFonts w:ascii="Cambria" w:eastAsia="MS Mincho" w:hAnsi="Cambria" w:cs="Times New Roman"/>
        </w:rPr>
        <w:t xml:space="preserve"> </w:t>
      </w:r>
      <w:proofErr w:type="gramStart"/>
      <w:r w:rsidRPr="00026F71">
        <w:rPr>
          <w:rFonts w:ascii="Cambria" w:eastAsia="MS Mincho" w:hAnsi="Cambria" w:cs="Times New Roman"/>
        </w:rPr>
        <w:t>[ ]</w:t>
      </w:r>
      <w:proofErr w:type="gramEnd"/>
      <w:r w:rsidRPr="00026F71">
        <w:rPr>
          <w:rFonts w:ascii="Cambria" w:eastAsia="MS Mincho" w:hAnsi="Cambria" w:cs="Times New Roman"/>
        </w:rPr>
        <w:t xml:space="preserve"> `dict1 = []`</w:t>
      </w:r>
    </w:p>
    <w:p w14:paraId="690371DD" w14:textId="65AC844F" w:rsidR="00026F71" w:rsidRDefault="00026F71" w:rsidP="00026F71">
      <w:pPr>
        <w:rPr>
          <w:rFonts w:ascii="Cambria" w:eastAsia="MS Mincho" w:hAnsi="Cambria" w:cs="Times New Roman"/>
        </w:rPr>
      </w:pPr>
      <w:r w:rsidRPr="00026F71">
        <w:rPr>
          <w:rFonts w:ascii="Cambria" w:eastAsia="MS Mincho" w:hAnsi="Cambria" w:cs="Times New Roman"/>
        </w:rPr>
        <w:br/>
      </w:r>
      <w:r>
        <w:rPr>
          <w:rFonts w:ascii="Cambria" w:eastAsia="MS Mincho" w:hAnsi="Cambria" w:cs="Times New Roman"/>
        </w:rPr>
        <w:t>2</w:t>
      </w:r>
      <w:r w:rsidRPr="00026F71">
        <w:rPr>
          <w:rFonts w:ascii="Cambria" w:eastAsia="MS Mincho" w:hAnsi="Cambria" w:cs="Times New Roman"/>
        </w:rPr>
        <w:t>-     ```python</w:t>
      </w:r>
      <w:r w:rsidRPr="00026F71">
        <w:rPr>
          <w:rFonts w:ascii="Cambria" w:eastAsia="MS Mincho" w:hAnsi="Cambria" w:cs="Times New Roman"/>
        </w:rPr>
        <w:br/>
        <w:t xml:space="preserve">    days </w:t>
      </w:r>
      <w:proofErr w:type="gramStart"/>
      <w:r w:rsidRPr="00026F71">
        <w:rPr>
          <w:rFonts w:ascii="Cambria" w:eastAsia="MS Mincho" w:hAnsi="Cambria" w:cs="Times New Roman"/>
        </w:rPr>
        <w:t>= ['</w:t>
      </w:r>
      <w:proofErr w:type="gramEnd"/>
      <w:r w:rsidRPr="00026F71">
        <w:rPr>
          <w:rFonts w:ascii="Cambria" w:eastAsia="MS Mincho" w:hAnsi="Cambria" w:cs="Times New Roman"/>
        </w:rPr>
        <w:t>Mon', 'Tue', 'Wed']</w:t>
      </w:r>
      <w:r w:rsidRPr="00026F71">
        <w:rPr>
          <w:rFonts w:ascii="Cambria" w:eastAsia="MS Mincho" w:hAnsi="Cambria" w:cs="Times New Roman"/>
        </w:rPr>
        <w:br/>
        <w:t xml:space="preserve">    mode = ['face-to-face', 'online', 'one-on-one']</w:t>
      </w:r>
      <w:r w:rsidRPr="00026F71">
        <w:rPr>
          <w:rFonts w:ascii="Cambria" w:eastAsia="MS Mincho" w:hAnsi="Cambria" w:cs="Times New Roman"/>
        </w:rPr>
        <w:br/>
        <w:t xml:space="preserve">    dictionary = </w:t>
      </w:r>
      <w:proofErr w:type="spellStart"/>
      <w:proofErr w:type="gramStart"/>
      <w:r w:rsidRPr="00026F71">
        <w:rPr>
          <w:rFonts w:ascii="Cambria" w:eastAsia="MS Mincho" w:hAnsi="Cambria" w:cs="Times New Roman"/>
        </w:rPr>
        <w:t>dict</w:t>
      </w:r>
      <w:proofErr w:type="spellEnd"/>
      <w:r w:rsidRPr="00026F71">
        <w:rPr>
          <w:rFonts w:ascii="Cambria" w:eastAsia="MS Mincho" w:hAnsi="Cambria" w:cs="Times New Roman"/>
        </w:rPr>
        <w:t>(</w:t>
      </w:r>
      <w:proofErr w:type="gramEnd"/>
      <w:r w:rsidRPr="00026F71">
        <w:rPr>
          <w:rFonts w:ascii="Cambria" w:eastAsia="MS Mincho" w:hAnsi="Cambria" w:cs="Times New Roman"/>
        </w:rPr>
        <w:t>zip(days, mode))</w:t>
      </w:r>
      <w:r w:rsidRPr="00026F71">
        <w:rPr>
          <w:rFonts w:ascii="Cambria" w:eastAsia="MS Mincho" w:hAnsi="Cambria" w:cs="Times New Roman"/>
        </w:rPr>
        <w:br/>
        <w:t xml:space="preserve">    ```</w:t>
      </w:r>
    </w:p>
    <w:p w14:paraId="1DFCC889" w14:textId="2B5301B0" w:rsidR="00026F71" w:rsidRDefault="00026F71" w:rsidP="00026F71">
      <w:pPr>
        <w:rPr>
          <w:rFonts w:ascii="Cambria" w:eastAsia="MS Mincho" w:hAnsi="Cambria" w:cs="Times New Roman"/>
        </w:rPr>
      </w:pPr>
      <w:r w:rsidRPr="00026F71">
        <w:rPr>
          <w:rFonts w:ascii="Cambria" w:eastAsia="MS Mincho" w:hAnsi="Cambria" w:cs="Times New Roman"/>
        </w:rPr>
        <w:br/>
      </w:r>
      <w:r>
        <w:rPr>
          <w:rFonts w:ascii="Cambria" w:eastAsia="MS Mincho" w:hAnsi="Cambria" w:cs="Times New Roman"/>
        </w:rPr>
        <w:t>3</w:t>
      </w:r>
      <w:r w:rsidRPr="00026F71">
        <w:rPr>
          <w:rFonts w:ascii="Cambria" w:eastAsia="MS Mincho" w:hAnsi="Cambria" w:cs="Times New Roman"/>
        </w:rPr>
        <w:t xml:space="preserve">- `dict2 = </w:t>
      </w:r>
      <w:proofErr w:type="spellStart"/>
      <w:proofErr w:type="gramStart"/>
      <w:r w:rsidRPr="00026F71">
        <w:rPr>
          <w:rFonts w:ascii="Cambria" w:eastAsia="MS Mincho" w:hAnsi="Cambria" w:cs="Times New Roman"/>
        </w:rPr>
        <w:t>dict</w:t>
      </w:r>
      <w:proofErr w:type="spellEnd"/>
      <w:r w:rsidRPr="00026F71">
        <w:rPr>
          <w:rFonts w:ascii="Cambria" w:eastAsia="MS Mincho" w:hAnsi="Cambria" w:cs="Times New Roman"/>
        </w:rPr>
        <w:t>(</w:t>
      </w:r>
      <w:proofErr w:type="gramEnd"/>
      <w:r w:rsidRPr="00026F71">
        <w:rPr>
          <w:rFonts w:ascii="Cambria" w:eastAsia="MS Mincho" w:hAnsi="Cambria" w:cs="Times New Roman"/>
        </w:rPr>
        <w:t>)`</w:t>
      </w:r>
    </w:p>
    <w:p w14:paraId="17929EA9" w14:textId="77777777" w:rsidR="00026F71" w:rsidRDefault="00026F71" w:rsidP="00026F71">
      <w:pPr>
        <w:rPr>
          <w:rFonts w:ascii="Cambria" w:eastAsia="MS Mincho" w:hAnsi="Cambria" w:cs="Times New Roman"/>
        </w:rPr>
      </w:pPr>
      <w:r w:rsidRPr="00026F71">
        <w:rPr>
          <w:rFonts w:ascii="Cambria" w:eastAsia="MS Mincho" w:hAnsi="Cambria" w:cs="Times New Roman"/>
        </w:rPr>
        <w:br/>
      </w:r>
      <w:r>
        <w:rPr>
          <w:rFonts w:ascii="Cambria" w:eastAsia="MS Mincho" w:hAnsi="Cambria" w:cs="Times New Roman"/>
        </w:rPr>
        <w:t>4</w:t>
      </w:r>
      <w:r w:rsidRPr="00026F71">
        <w:rPr>
          <w:rFonts w:ascii="Cambria" w:eastAsia="MS Mincho" w:hAnsi="Cambria" w:cs="Times New Roman"/>
        </w:rPr>
        <w:t>- `dict3 = dict2.copy</w:t>
      </w:r>
      <w:proofErr w:type="gramStart"/>
      <w:r w:rsidRPr="00026F71">
        <w:rPr>
          <w:rFonts w:ascii="Cambria" w:eastAsia="MS Mincho" w:hAnsi="Cambria" w:cs="Times New Roman"/>
        </w:rPr>
        <w:t>()`</w:t>
      </w:r>
      <w:proofErr w:type="gramEnd"/>
      <w:r w:rsidRPr="00026F71">
        <w:rPr>
          <w:rFonts w:ascii="Cambria" w:eastAsia="MS Mincho" w:hAnsi="Cambria" w:cs="Times New Roman"/>
        </w:rPr>
        <w:br/>
      </w:r>
    </w:p>
    <w:p w14:paraId="5896BDD2" w14:textId="155922A4" w:rsidR="00026F71" w:rsidRPr="00026F71" w:rsidRDefault="00026F71" w:rsidP="00026F71">
      <w:pPr>
        <w:rPr>
          <w:rFonts w:ascii="Cambria" w:eastAsia="MS Mincho" w:hAnsi="Cambria" w:cs="Times New Roman"/>
        </w:rPr>
      </w:pPr>
      <w:r w:rsidRPr="00026F71">
        <w:rPr>
          <w:rFonts w:ascii="Cambria" w:eastAsia="MS Mincho" w:hAnsi="Cambria" w:cs="Times New Roman"/>
        </w:rPr>
        <w:br/>
      </w:r>
      <w:r w:rsidRPr="00026F71">
        <w:rPr>
          <w:rFonts w:ascii="Cambria" w:eastAsia="MS Mincho" w:hAnsi="Cambria" w:cs="Times New Roman"/>
          <w:b/>
          <w:bCs/>
        </w:rPr>
        <w:t>**Explanation:**</w:t>
      </w:r>
      <w:r w:rsidRPr="00026F71">
        <w:rPr>
          <w:rFonts w:ascii="Cambria" w:eastAsia="MS Mincho" w:hAnsi="Cambria" w:cs="Times New Roman"/>
        </w:rPr>
        <w:br/>
        <w:t>- **`</w:t>
      </w:r>
      <w:proofErr w:type="spellStart"/>
      <w:r w:rsidRPr="00026F71">
        <w:rPr>
          <w:rFonts w:ascii="Cambria" w:eastAsia="MS Mincho" w:hAnsi="Cambria" w:cs="Times New Roman"/>
        </w:rPr>
        <w:t>dict</w:t>
      </w:r>
      <w:proofErr w:type="spellEnd"/>
      <w:r w:rsidRPr="00026F71">
        <w:rPr>
          <w:rFonts w:ascii="Cambria" w:eastAsia="MS Mincho" w:hAnsi="Cambria" w:cs="Times New Roman"/>
        </w:rPr>
        <w:t>(zip(days, mode)):`** Combines two lists into a dictionary where one list becomes the keys, and the other becomes the values.</w:t>
      </w:r>
      <w:r w:rsidRPr="00026F71">
        <w:rPr>
          <w:rFonts w:ascii="Cambria" w:eastAsia="MS Mincho" w:hAnsi="Cambria" w:cs="Times New Roman"/>
        </w:rPr>
        <w:br/>
        <w:t>- **`</w:t>
      </w:r>
      <w:proofErr w:type="spellStart"/>
      <w:r w:rsidRPr="00026F71">
        <w:rPr>
          <w:rFonts w:ascii="Cambria" w:eastAsia="MS Mincho" w:hAnsi="Cambria" w:cs="Times New Roman"/>
        </w:rPr>
        <w:t>dict</w:t>
      </w:r>
      <w:proofErr w:type="spellEnd"/>
      <w:r w:rsidRPr="00026F71">
        <w:rPr>
          <w:rFonts w:ascii="Cambria" w:eastAsia="MS Mincho" w:hAnsi="Cambria" w:cs="Times New Roman"/>
        </w:rPr>
        <w:t>():`** Creates an empty dictionary.</w:t>
      </w:r>
      <w:r w:rsidRPr="00026F71">
        <w:rPr>
          <w:rFonts w:ascii="Cambria" w:eastAsia="MS Mincho" w:hAnsi="Cambria" w:cs="Times New Roman"/>
        </w:rPr>
        <w:br/>
        <w:t>- **`dict2.copy():`** Copies the contents of one dictionary into another.</w:t>
      </w:r>
      <w:r w:rsidRPr="00026F71">
        <w:rPr>
          <w:rFonts w:ascii="Cambria" w:eastAsia="MS Mincho" w:hAnsi="Cambria" w:cs="Times New Roman"/>
        </w:rPr>
        <w:br/>
        <w:t>- **`dict1 = []:`** This creates a list, not a dictionary.</w:t>
      </w:r>
    </w:p>
    <w:p w14:paraId="19B40683" w14:textId="77777777" w:rsidR="00592E1A" w:rsidRDefault="00592E1A"/>
    <w:p w14:paraId="51B3C9E4" w14:textId="4D5FB203" w:rsidR="00026F71" w:rsidRDefault="00026F71">
      <w:pPr>
        <w:rPr>
          <w:b/>
          <w:bCs/>
          <w:u w:val="single"/>
        </w:rPr>
      </w:pPr>
      <w:r w:rsidRPr="00026F71">
        <w:rPr>
          <w:b/>
          <w:bCs/>
          <w:u w:val="single"/>
        </w:rPr>
        <w:t>Answer:</w:t>
      </w:r>
    </w:p>
    <w:p w14:paraId="1FCDD81F" w14:textId="77777777" w:rsidR="00026F71" w:rsidRDefault="00026F71">
      <w:pPr>
        <w:rPr>
          <w:b/>
          <w:bCs/>
          <w:u w:val="single"/>
        </w:rPr>
      </w:pPr>
    </w:p>
    <w:p w14:paraId="20DB4373" w14:textId="77777777" w:rsidR="00026F71" w:rsidRDefault="00026F71">
      <w:pPr>
        <w:rPr>
          <w:b/>
          <w:bCs/>
          <w:u w:val="single"/>
        </w:rPr>
      </w:pPr>
    </w:p>
    <w:p w14:paraId="124263F1" w14:textId="77777777" w:rsidR="00026F71" w:rsidRDefault="00026F71">
      <w:pPr>
        <w:rPr>
          <w:b/>
          <w:bCs/>
          <w:u w:val="single"/>
        </w:rPr>
      </w:pPr>
    </w:p>
    <w:p w14:paraId="70A4CA9C" w14:textId="77777777" w:rsidR="00026F71" w:rsidRDefault="00026F71">
      <w:pPr>
        <w:rPr>
          <w:b/>
          <w:bCs/>
          <w:u w:val="single"/>
        </w:rPr>
      </w:pPr>
    </w:p>
    <w:p w14:paraId="2C18F4EB" w14:textId="77777777" w:rsidR="00026F71" w:rsidRDefault="00026F71">
      <w:pPr>
        <w:rPr>
          <w:b/>
          <w:bCs/>
          <w:u w:val="single"/>
        </w:rPr>
      </w:pPr>
    </w:p>
    <w:p w14:paraId="3570AE6E" w14:textId="77777777" w:rsidR="00026F71" w:rsidRDefault="00026F71">
      <w:pPr>
        <w:rPr>
          <w:b/>
          <w:bCs/>
          <w:u w:val="single"/>
        </w:rPr>
      </w:pPr>
    </w:p>
    <w:p w14:paraId="06E67C02" w14:textId="77777777" w:rsidR="00026F71" w:rsidRDefault="00026F71">
      <w:pPr>
        <w:rPr>
          <w:b/>
          <w:bCs/>
          <w:u w:val="single"/>
        </w:rPr>
      </w:pPr>
    </w:p>
    <w:p w14:paraId="1663BAAF" w14:textId="3870C5E9" w:rsidR="00026F71" w:rsidRPr="00026F71" w:rsidRDefault="00026F71">
      <w:pPr>
        <w:rPr>
          <w:u w:val="single"/>
        </w:rPr>
      </w:pPr>
      <w:r w:rsidRPr="00026F71">
        <w:rPr>
          <w:rFonts w:ascii="Cambria" w:eastAsia="MS Mincho" w:hAnsi="Cambria" w:cs="Times New Roman"/>
          <w:highlight w:val="green"/>
        </w:rPr>
        <w:t xml:space="preserve">ANY BUT </w:t>
      </w:r>
      <w:r>
        <w:rPr>
          <w:rFonts w:ascii="Cambria" w:eastAsia="MS Mincho" w:hAnsi="Cambria" w:cs="Times New Roman"/>
          <w:highlight w:val="green"/>
        </w:rPr>
        <w:t>ANSWER 1</w:t>
      </w:r>
      <w:proofErr w:type="gramStart"/>
      <w:r w:rsidRPr="00026F71">
        <w:rPr>
          <w:rFonts w:ascii="Cambria" w:eastAsia="MS Mincho" w:hAnsi="Cambria" w:cs="Times New Roman"/>
          <w:highlight w:val="green"/>
        </w:rPr>
        <w:t xml:space="preserve">: </w:t>
      </w:r>
      <w:r w:rsidRPr="00026F71">
        <w:rPr>
          <w:rFonts w:ascii="Cambria" w:eastAsia="MS Mincho" w:hAnsi="Cambria" w:cs="Times New Roman"/>
          <w:highlight w:val="green"/>
        </w:rPr>
        <w:t>-</w:t>
      </w:r>
      <w:proofErr w:type="gramEnd"/>
      <w:r w:rsidRPr="00026F71">
        <w:rPr>
          <w:rFonts w:ascii="Cambria" w:eastAsia="MS Mincho" w:hAnsi="Cambria" w:cs="Times New Roman"/>
          <w:highlight w:val="green"/>
        </w:rPr>
        <w:t xml:space="preserve"> **`dict1 = [</w:t>
      </w:r>
      <w:proofErr w:type="gramStart"/>
      <w:r w:rsidRPr="00026F71">
        <w:rPr>
          <w:rFonts w:ascii="Cambria" w:eastAsia="MS Mincho" w:hAnsi="Cambria" w:cs="Times New Roman"/>
          <w:highlight w:val="green"/>
        </w:rPr>
        <w:t>]:`</w:t>
      </w:r>
      <w:proofErr w:type="gramEnd"/>
      <w:r w:rsidRPr="00026F71">
        <w:rPr>
          <w:rFonts w:ascii="Cambria" w:eastAsia="MS Mincho" w:hAnsi="Cambria" w:cs="Times New Roman"/>
          <w:highlight w:val="green"/>
        </w:rPr>
        <w:t>** This creates a list, not a dictionary.</w:t>
      </w:r>
    </w:p>
    <w:sectPr w:rsidR="00026F71" w:rsidRPr="00026F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6522801">
    <w:abstractNumId w:val="8"/>
  </w:num>
  <w:num w:numId="2" w16cid:durableId="1939485473">
    <w:abstractNumId w:val="6"/>
  </w:num>
  <w:num w:numId="3" w16cid:durableId="1536650703">
    <w:abstractNumId w:val="5"/>
  </w:num>
  <w:num w:numId="4" w16cid:durableId="552272734">
    <w:abstractNumId w:val="4"/>
  </w:num>
  <w:num w:numId="5" w16cid:durableId="610359077">
    <w:abstractNumId w:val="7"/>
  </w:num>
  <w:num w:numId="6" w16cid:durableId="1369258413">
    <w:abstractNumId w:val="3"/>
  </w:num>
  <w:num w:numId="7" w16cid:durableId="958071799">
    <w:abstractNumId w:val="2"/>
  </w:num>
  <w:num w:numId="8" w16cid:durableId="178203415">
    <w:abstractNumId w:val="1"/>
  </w:num>
  <w:num w:numId="9" w16cid:durableId="1450855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F71"/>
    <w:rsid w:val="00034616"/>
    <w:rsid w:val="0006063C"/>
    <w:rsid w:val="0015074B"/>
    <w:rsid w:val="0029639D"/>
    <w:rsid w:val="00326F90"/>
    <w:rsid w:val="00592E1A"/>
    <w:rsid w:val="00777FD0"/>
    <w:rsid w:val="009E2F5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94ADF5"/>
  <w14:defaultImageDpi w14:val="300"/>
  <w15:docId w15:val="{C74BC377-B719-4F96-B3DE-681139B9E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34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Camilla Stevenson</cp:lastModifiedBy>
  <cp:revision>2</cp:revision>
  <dcterms:created xsi:type="dcterms:W3CDTF">2025-01-20T15:49:00Z</dcterms:created>
  <dcterms:modified xsi:type="dcterms:W3CDTF">2025-01-20T15:49:00Z</dcterms:modified>
  <cp:category/>
</cp:coreProperties>
</file>