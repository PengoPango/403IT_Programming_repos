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2A724" w14:textId="77777777" w:rsidR="00747C13" w:rsidRDefault="00780DB9">
      <w:pPr>
        <w:pStyle w:val="Heading1"/>
      </w:pPr>
      <w:r>
        <w:t>Debugging Challenge Worksheet</w:t>
      </w:r>
    </w:p>
    <w:p w14:paraId="4B52EECA" w14:textId="77777777" w:rsidR="00747C13" w:rsidRDefault="00780DB9">
      <w:r>
        <w:t>Instructions: Below are sample code snippets with errors. Identify the errors, correct the code, and explain your corrections. Complete this worksheet in pairs or individually, then discuss your answers as a group.</w:t>
      </w:r>
    </w:p>
    <w:p w14:paraId="479F85A3" w14:textId="77777777" w:rsidR="00747C13" w:rsidRDefault="00780DB9">
      <w:pPr>
        <w:pStyle w:val="Heading2"/>
      </w:pPr>
      <w:r>
        <w:t>Debugging Question 1</w:t>
      </w:r>
    </w:p>
    <w:p w14:paraId="4DD69847" w14:textId="77777777" w:rsidR="00747C13" w:rsidRDefault="00780DB9">
      <w:r>
        <w:rPr>
          <w:noProof/>
        </w:rPr>
        <w:drawing>
          <wp:inline distT="0" distB="0" distL="0" distR="0" wp14:anchorId="57032D3D" wp14:editId="2FEB6B75">
            <wp:extent cx="4572000" cy="1243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ugging_question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25F" w14:textId="3577F24E" w:rsidR="00747C13" w:rsidRDefault="00780DB9">
      <w:r>
        <w:t xml:space="preserve">- **What is wrong with the </w:t>
      </w:r>
      <w:proofErr w:type="gramStart"/>
      <w:r>
        <w:t>code?*</w:t>
      </w:r>
      <w:proofErr w:type="gramEnd"/>
      <w:r>
        <w:t xml:space="preserve">* </w:t>
      </w:r>
      <w:r w:rsidR="00E4576C">
        <w:t xml:space="preserve"> :</w:t>
      </w:r>
    </w:p>
    <w:p w14:paraId="7AE38A1E" w14:textId="2EFAA78A" w:rsidR="00E4576C" w:rsidRDefault="00780DB9">
      <w:r>
        <w:t xml:space="preserve">- **Corrected </w:t>
      </w:r>
      <w:proofErr w:type="gramStart"/>
      <w:r>
        <w:t>Code:*</w:t>
      </w:r>
      <w:proofErr w:type="gramEnd"/>
      <w:r>
        <w:t xml:space="preserve">* </w:t>
      </w:r>
      <w:r w:rsidR="00E4576C">
        <w:t xml:space="preserve"> if score &gt; 50:</w:t>
      </w:r>
    </w:p>
    <w:p w14:paraId="0798147C" w14:textId="4E629450" w:rsidR="00747C13" w:rsidRDefault="00780DB9">
      <w:r>
        <w:t>- **</w:t>
      </w:r>
      <w:proofErr w:type="gramStart"/>
      <w:r>
        <w:t>Explanation:*</w:t>
      </w:r>
      <w:proofErr w:type="gramEnd"/>
      <w:r>
        <w:t xml:space="preserve">* </w:t>
      </w:r>
      <w:r w:rsidR="00E4576C">
        <w:t xml:space="preserve"> the line of code is missing a ‘:’ for the statement</w:t>
      </w:r>
    </w:p>
    <w:p w14:paraId="70569A3B" w14:textId="77777777" w:rsidR="00747C13" w:rsidRDefault="00780DB9">
      <w:pPr>
        <w:pStyle w:val="Heading2"/>
      </w:pPr>
      <w:r>
        <w:t>Debugging Question 2</w:t>
      </w:r>
    </w:p>
    <w:p w14:paraId="4567CAAF" w14:textId="77777777" w:rsidR="00747C13" w:rsidRDefault="00780DB9">
      <w:r>
        <w:rPr>
          <w:noProof/>
        </w:rPr>
        <w:drawing>
          <wp:inline distT="0" distB="0" distL="0" distR="0" wp14:anchorId="7586295D" wp14:editId="36EDC807">
            <wp:extent cx="4572000" cy="1243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ugging_question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8227" w14:textId="011EEDD4" w:rsidR="00747C13" w:rsidRDefault="00780DB9">
      <w:r>
        <w:t xml:space="preserve">- **What is wrong with the </w:t>
      </w:r>
      <w:proofErr w:type="gramStart"/>
      <w:r>
        <w:t>code?*</w:t>
      </w:r>
      <w:proofErr w:type="gramEnd"/>
      <w:r>
        <w:t xml:space="preserve">* </w:t>
      </w:r>
      <w:r w:rsidR="00E4576C">
        <w:t xml:space="preserve"> the print lines require indentation</w:t>
      </w:r>
    </w:p>
    <w:p w14:paraId="1BA8DF32" w14:textId="607B4EE9" w:rsidR="00747C13" w:rsidRDefault="00780DB9">
      <w:r>
        <w:t xml:space="preserve">- **Corrected </w:t>
      </w:r>
      <w:proofErr w:type="gramStart"/>
      <w:r>
        <w:t>Code:*</w:t>
      </w:r>
      <w:proofErr w:type="gramEnd"/>
      <w:r>
        <w:t>*</w:t>
      </w:r>
    </w:p>
    <w:p w14:paraId="38875084" w14:textId="704F941A" w:rsidR="00747C13" w:rsidRDefault="00780DB9">
      <w:r>
        <w:t>- **</w:t>
      </w:r>
      <w:proofErr w:type="gramStart"/>
      <w:r>
        <w:t>Explanation:*</w:t>
      </w:r>
      <w:proofErr w:type="gramEnd"/>
      <w:r>
        <w:t xml:space="preserve">* </w:t>
      </w:r>
      <w:r w:rsidR="00E4576C">
        <w:t xml:space="preserve"> when the code is not indented to the if-else statement it isn’t linked to the statement output</w:t>
      </w:r>
    </w:p>
    <w:p w14:paraId="3A289924" w14:textId="77777777" w:rsidR="00747C13" w:rsidRDefault="00780DB9">
      <w:pPr>
        <w:pStyle w:val="Heading2"/>
      </w:pPr>
      <w:r>
        <w:t>Debugging Question 3</w:t>
      </w:r>
    </w:p>
    <w:p w14:paraId="4287D4F7" w14:textId="77777777" w:rsidR="00747C13" w:rsidRDefault="00780DB9">
      <w:r>
        <w:rPr>
          <w:noProof/>
        </w:rPr>
        <w:drawing>
          <wp:inline distT="0" distB="0" distL="0" distR="0" wp14:anchorId="5B1F761B" wp14:editId="6102C12C">
            <wp:extent cx="4572000" cy="1243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ugging_question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EE3B" w14:textId="36E2286B" w:rsidR="00747C13" w:rsidRDefault="00780DB9">
      <w:r>
        <w:lastRenderedPageBreak/>
        <w:t xml:space="preserve">- **What is wrong with the </w:t>
      </w:r>
      <w:proofErr w:type="gramStart"/>
      <w:r>
        <w:t>code?*</w:t>
      </w:r>
      <w:proofErr w:type="gramEnd"/>
      <w:r>
        <w:t>*</w:t>
      </w:r>
      <w:r w:rsidR="00E4576C">
        <w:t xml:space="preserve"> ==</w:t>
      </w:r>
    </w:p>
    <w:p w14:paraId="151D39DC" w14:textId="2C8FD922" w:rsidR="00747C13" w:rsidRDefault="00780DB9">
      <w:r>
        <w:t xml:space="preserve">- **Corrected </w:t>
      </w:r>
      <w:proofErr w:type="gramStart"/>
      <w:r>
        <w:t>Code:*</w:t>
      </w:r>
      <w:proofErr w:type="gramEnd"/>
      <w:r>
        <w:t>*</w:t>
      </w:r>
      <w:r w:rsidR="00E4576C">
        <w:t xml:space="preserve"> if number == 5:</w:t>
      </w:r>
    </w:p>
    <w:p w14:paraId="345EDC1F" w14:textId="4127E921" w:rsidR="00E564F8" w:rsidRDefault="00780DB9">
      <w:r>
        <w:t>- **</w:t>
      </w:r>
      <w:proofErr w:type="gramStart"/>
      <w:r>
        <w:t>Explanation:*</w:t>
      </w:r>
      <w:proofErr w:type="gramEnd"/>
      <w:r>
        <w:t>*</w:t>
      </w:r>
      <w:r w:rsidR="00E4576C">
        <w:t xml:space="preserve"> The code for defining what number is in the if-else statement should be a ‘==’ as this defines the statement as both sides being equal</w:t>
      </w:r>
      <w:r w:rsidR="00E564F8">
        <w:t>. W</w:t>
      </w:r>
      <w:r w:rsidR="00E4576C">
        <w:t xml:space="preserve">hereas a ‘=’ defines the statement as number </w:t>
      </w:r>
      <w:r w:rsidR="00E564F8">
        <w:t>defines 5</w:t>
      </w:r>
    </w:p>
    <w:p w14:paraId="6F2A8596" w14:textId="77777777" w:rsidR="00747C13" w:rsidRDefault="00780DB9">
      <w:r>
        <w:t xml:space="preserve">**Stretch </w:t>
      </w:r>
      <w:proofErr w:type="gramStart"/>
      <w:r>
        <w:t>Task:*</w:t>
      </w:r>
      <w:proofErr w:type="gramEnd"/>
      <w:r>
        <w:t>* Modify the program to include a message "Excellent" if the score is above 90. Write your code below:</w:t>
      </w:r>
      <w:r>
        <w:br/>
      </w:r>
      <w:r>
        <w:br/>
        <w:t>[Space for code].</w:t>
      </w:r>
    </w:p>
    <w:p w14:paraId="4D53CC25" w14:textId="77777777" w:rsidR="00747C13" w:rsidRDefault="00780DB9">
      <w:pPr>
        <w:pStyle w:val="Heading1"/>
      </w:pPr>
      <w:r>
        <w:t>Discussion</w:t>
      </w:r>
    </w:p>
    <w:p w14:paraId="22CB7CA3" w14:textId="77777777" w:rsidR="00747C13" w:rsidRDefault="00780DB9">
      <w:r>
        <w:t>Once you complete the corrections, discuss your solutions with your group and reflect on how these types of errors can be avoided in the future.</w:t>
      </w:r>
    </w:p>
    <w:sectPr w:rsidR="00747C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872322">
    <w:abstractNumId w:val="8"/>
  </w:num>
  <w:num w:numId="2" w16cid:durableId="590894562">
    <w:abstractNumId w:val="6"/>
  </w:num>
  <w:num w:numId="3" w16cid:durableId="367997035">
    <w:abstractNumId w:val="5"/>
  </w:num>
  <w:num w:numId="4" w16cid:durableId="2783808">
    <w:abstractNumId w:val="4"/>
  </w:num>
  <w:num w:numId="5" w16cid:durableId="788934632">
    <w:abstractNumId w:val="7"/>
  </w:num>
  <w:num w:numId="6" w16cid:durableId="560212841">
    <w:abstractNumId w:val="3"/>
  </w:num>
  <w:num w:numId="7" w16cid:durableId="761952065">
    <w:abstractNumId w:val="2"/>
  </w:num>
  <w:num w:numId="8" w16cid:durableId="102119514">
    <w:abstractNumId w:val="1"/>
  </w:num>
  <w:num w:numId="9" w16cid:durableId="76063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ED1"/>
    <w:rsid w:val="0015074B"/>
    <w:rsid w:val="0029639D"/>
    <w:rsid w:val="003109B6"/>
    <w:rsid w:val="00326F90"/>
    <w:rsid w:val="0044189F"/>
    <w:rsid w:val="006D54B5"/>
    <w:rsid w:val="00747C13"/>
    <w:rsid w:val="00780DB9"/>
    <w:rsid w:val="00AA1D8D"/>
    <w:rsid w:val="00B47730"/>
    <w:rsid w:val="00CB0664"/>
    <w:rsid w:val="00E4576C"/>
    <w:rsid w:val="00E564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227D1CD-E2AD-4A4D-B8AB-869C5C07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Ocean Graham</cp:lastModifiedBy>
  <cp:revision>2</cp:revision>
  <dcterms:created xsi:type="dcterms:W3CDTF">2025-01-15T10:19:00Z</dcterms:created>
  <dcterms:modified xsi:type="dcterms:W3CDTF">2025-01-15T10:19:00Z</dcterms:modified>
  <cp:category/>
</cp:coreProperties>
</file>